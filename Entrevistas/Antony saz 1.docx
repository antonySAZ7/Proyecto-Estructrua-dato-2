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DA162" w14:textId="77777777" w:rsidR="007C5374" w:rsidRPr="00175C20" w:rsidRDefault="00000000">
      <w:pPr>
        <w:pStyle w:val="Title"/>
        <w:rPr>
          <w:lang w:val="es-GT"/>
        </w:rPr>
      </w:pPr>
      <w:r w:rsidRPr="00175C20">
        <w:rPr>
          <w:lang w:val="es-GT"/>
        </w:rPr>
        <w:t>Entrevista Extendida - Sistema de Recomendaciones de Comida</w:t>
      </w:r>
    </w:p>
    <w:p w14:paraId="6D18E41A" w14:textId="5956140A" w:rsidR="00175C20" w:rsidRDefault="00175C20" w:rsidP="00175C20">
      <w:pPr>
        <w:rPr>
          <w:lang w:val="es-GT"/>
        </w:rPr>
      </w:pPr>
      <w:r>
        <w:rPr>
          <w:lang w:val="es-GT"/>
        </w:rPr>
        <w:t>Realizado por Antony saz</w:t>
      </w:r>
    </w:p>
    <w:p w14:paraId="326E4862" w14:textId="41D24A8A" w:rsidR="00175C20" w:rsidRPr="00175C20" w:rsidRDefault="00175C20" w:rsidP="00175C20">
      <w:pPr>
        <w:rPr>
          <w:lang w:val="es-GT"/>
        </w:rPr>
      </w:pPr>
      <w:r>
        <w:rPr>
          <w:lang w:val="es-GT"/>
        </w:rPr>
        <w:t xml:space="preserve">A </w:t>
      </w:r>
      <w:proofErr w:type="spellStart"/>
      <w:r w:rsidR="00D07E29">
        <w:rPr>
          <w:lang w:val="es-GT"/>
        </w:rPr>
        <w:t>Sebastian</w:t>
      </w:r>
      <w:proofErr w:type="spellEnd"/>
      <w:r w:rsidR="00D07E29">
        <w:rPr>
          <w:lang w:val="es-GT"/>
        </w:rPr>
        <w:t xml:space="preserve"> </w:t>
      </w:r>
      <w:proofErr w:type="spellStart"/>
      <w:r w:rsidR="00D07E29">
        <w:rPr>
          <w:lang w:val="es-GT"/>
        </w:rPr>
        <w:t>sandoval</w:t>
      </w:r>
      <w:proofErr w:type="spellEnd"/>
    </w:p>
    <w:p w14:paraId="11450432" w14:textId="77777777" w:rsidR="007C5374" w:rsidRPr="00175C20" w:rsidRDefault="00000000">
      <w:pPr>
        <w:pStyle w:val="Heading1"/>
        <w:rPr>
          <w:lang w:val="es-GT"/>
        </w:rPr>
      </w:pPr>
      <w:r w:rsidRPr="00175C20">
        <w:rPr>
          <w:lang w:val="es-GT"/>
        </w:rPr>
        <w:t>I. Perfil del Usuario</w:t>
      </w:r>
    </w:p>
    <w:p w14:paraId="1FBEB29B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¿Cuál es tu edad y a qué te dedicas?</w:t>
      </w:r>
    </w:p>
    <w:p w14:paraId="5E320970" w14:textId="7A5AA6C7" w:rsidR="00175C20" w:rsidRPr="00175C20" w:rsidRDefault="00D07E29" w:rsidP="00175C20">
      <w:pPr>
        <w:pStyle w:val="ListBullet"/>
        <w:numPr>
          <w:ilvl w:val="0"/>
          <w:numId w:val="0"/>
        </w:numPr>
        <w:ind w:left="360"/>
        <w:rPr>
          <w:lang w:val="es-GT"/>
        </w:rPr>
      </w:pPr>
      <w:proofErr w:type="gramStart"/>
      <w:r>
        <w:rPr>
          <w:lang w:val="es-GT"/>
        </w:rPr>
        <w:t>19 ,</w:t>
      </w:r>
      <w:proofErr w:type="gramEnd"/>
      <w:r>
        <w:rPr>
          <w:lang w:val="es-GT"/>
        </w:rPr>
        <w:t xml:space="preserve"> estudiante</w:t>
      </w:r>
    </w:p>
    <w:p w14:paraId="71D69FE0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¿Cocinas en casa, comes fuera, o una combinación de ambos?</w:t>
      </w:r>
    </w:p>
    <w:p w14:paraId="2E49663A" w14:textId="465B4E80" w:rsidR="00D07E29" w:rsidRPr="00175C20" w:rsidRDefault="00D07E29">
      <w:pPr>
        <w:pStyle w:val="ListBullet"/>
        <w:rPr>
          <w:lang w:val="es-GT"/>
        </w:rPr>
      </w:pPr>
      <w:r>
        <w:rPr>
          <w:lang w:val="es-GT"/>
        </w:rPr>
        <w:t>Cocinas en casa</w:t>
      </w:r>
    </w:p>
    <w:p w14:paraId="51C03DB9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¿Con qué frecuencia sueles comer fuera o pedir comida a domicilio?</w:t>
      </w:r>
    </w:p>
    <w:p w14:paraId="11358A22" w14:textId="74B00D12" w:rsidR="00D07E29" w:rsidRPr="00175C20" w:rsidRDefault="00D07E29">
      <w:pPr>
        <w:pStyle w:val="ListBullet"/>
        <w:rPr>
          <w:lang w:val="es-GT"/>
        </w:rPr>
      </w:pPr>
      <w:r>
        <w:rPr>
          <w:lang w:val="es-GT"/>
        </w:rPr>
        <w:t xml:space="preserve">3 </w:t>
      </w:r>
      <w:proofErr w:type="spellStart"/>
      <w:r>
        <w:rPr>
          <w:lang w:val="es-GT"/>
        </w:rPr>
        <w:t>dias</w:t>
      </w:r>
      <w:proofErr w:type="spellEnd"/>
      <w:r>
        <w:rPr>
          <w:lang w:val="es-GT"/>
        </w:rPr>
        <w:t xml:space="preserve"> a la semana</w:t>
      </w:r>
    </w:p>
    <w:p w14:paraId="570CCB08" w14:textId="77777777" w:rsidR="007C5374" w:rsidRDefault="00000000">
      <w:pPr>
        <w:pStyle w:val="Heading1"/>
      </w:pPr>
      <w:r>
        <w:t>II. Rutinas y Decisión</w:t>
      </w:r>
    </w:p>
    <w:p w14:paraId="20D5D02B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¿Cómo decides qué vas a comer durante el día?</w:t>
      </w:r>
    </w:p>
    <w:p w14:paraId="0B2E170A" w14:textId="0805482C" w:rsidR="00D07E29" w:rsidRPr="00175C20" w:rsidRDefault="00D07E29">
      <w:pPr>
        <w:pStyle w:val="ListBullet"/>
        <w:rPr>
          <w:lang w:val="es-GT"/>
        </w:rPr>
      </w:pPr>
      <w:r>
        <w:rPr>
          <w:lang w:val="es-GT"/>
        </w:rPr>
        <w:t>Lo que encuentro</w:t>
      </w:r>
    </w:p>
    <w:p w14:paraId="459FC86E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¿Te resulta fácil o difícil elegir qué comer?</w:t>
      </w:r>
    </w:p>
    <w:p w14:paraId="372617D6" w14:textId="6FC39B4E" w:rsidR="00D07E29" w:rsidRPr="00175C20" w:rsidRDefault="00D07E29">
      <w:pPr>
        <w:pStyle w:val="ListBullet"/>
        <w:rPr>
          <w:lang w:val="es-GT"/>
        </w:rPr>
      </w:pPr>
      <w:proofErr w:type="spellStart"/>
      <w:r>
        <w:rPr>
          <w:lang w:val="es-GT"/>
        </w:rPr>
        <w:t>facil</w:t>
      </w:r>
      <w:proofErr w:type="spellEnd"/>
    </w:p>
    <w:p w14:paraId="1DD8F064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¿Sueles repetir las mismas comidas o te gusta probar cosas nuevas?</w:t>
      </w:r>
    </w:p>
    <w:p w14:paraId="6A79D742" w14:textId="35E69988" w:rsidR="00D07E29" w:rsidRPr="00175C20" w:rsidRDefault="00D07E29">
      <w:pPr>
        <w:pStyle w:val="ListBullet"/>
        <w:rPr>
          <w:lang w:val="es-GT"/>
        </w:rPr>
      </w:pPr>
      <w:r>
        <w:rPr>
          <w:lang w:val="es-GT"/>
        </w:rPr>
        <w:t>Suelo repetir comidas</w:t>
      </w:r>
    </w:p>
    <w:p w14:paraId="268AEA4C" w14:textId="77777777" w:rsidR="007C5374" w:rsidRDefault="00000000">
      <w:pPr>
        <w:pStyle w:val="Heading1"/>
      </w:pPr>
      <w:r>
        <w:t>III. Gustos y Preferencias</w:t>
      </w:r>
    </w:p>
    <w:p w14:paraId="3A4B2167" w14:textId="77777777" w:rsidR="007C5374" w:rsidRPr="00175C20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¿Cuáles son tus comidas favoritas? (ej. pasta carbonara, hamburguesas, sushi)</w:t>
      </w:r>
    </w:p>
    <w:p w14:paraId="6F4D444E" w14:textId="77777777" w:rsidR="007C5374" w:rsidRPr="00175C20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¿Qué ingredientes te encantan? ¿Cuáles no te gustan o evitas?</w:t>
      </w:r>
    </w:p>
    <w:p w14:paraId="02426704" w14:textId="77777777" w:rsidR="007C5374" w:rsidRPr="00175C20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¿Hay algún tipo de comida o cocina (italiana, asiática, etc.) que prefieras?</w:t>
      </w:r>
    </w:p>
    <w:p w14:paraId="4876AF89" w14:textId="77777777" w:rsidR="007C5374" w:rsidRPr="00175C20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¿Podrías nombrar 3 platos que te encanten y 3 que no te gusten?</w:t>
      </w:r>
    </w:p>
    <w:p w14:paraId="0C3905A0" w14:textId="77777777" w:rsidR="007C5374" w:rsidRPr="00175C20" w:rsidRDefault="00000000">
      <w:pPr>
        <w:pStyle w:val="ListBullet"/>
        <w:rPr>
          <w:lang w:val="es-GT"/>
        </w:rPr>
      </w:pPr>
      <w:r w:rsidRPr="00175C20">
        <w:rPr>
          <w:lang w:val="es-GT"/>
        </w:rPr>
        <w:t xml:space="preserve">• Te gusta la pasta carbonara… ¿también disfrutas otras pastas cremosas como Alfredo o </w:t>
      </w:r>
      <w:proofErr w:type="spellStart"/>
      <w:r w:rsidRPr="00175C20">
        <w:rPr>
          <w:lang w:val="es-GT"/>
        </w:rPr>
        <w:t>mac</w:t>
      </w:r>
      <w:proofErr w:type="spellEnd"/>
      <w:r w:rsidRPr="00175C20">
        <w:rPr>
          <w:lang w:val="es-GT"/>
        </w:rPr>
        <w:t xml:space="preserve"> &amp; </w:t>
      </w:r>
      <w:proofErr w:type="spellStart"/>
      <w:r w:rsidRPr="00175C20">
        <w:rPr>
          <w:lang w:val="es-GT"/>
        </w:rPr>
        <w:t>cheese</w:t>
      </w:r>
      <w:proofErr w:type="spellEnd"/>
      <w:r w:rsidRPr="00175C20">
        <w:rPr>
          <w:lang w:val="es-GT"/>
        </w:rPr>
        <w:t>?</w:t>
      </w:r>
    </w:p>
    <w:p w14:paraId="02996FFE" w14:textId="77777777" w:rsidR="007C5374" w:rsidRPr="00175C20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¿Te gusta probar combinaciones nuevas o prefieres lo clásico?</w:t>
      </w:r>
    </w:p>
    <w:p w14:paraId="536A24D6" w14:textId="77777777" w:rsidR="007C5374" w:rsidRDefault="00000000">
      <w:pPr>
        <w:pStyle w:val="ListBullet"/>
      </w:pPr>
      <w:r w:rsidRPr="00175C20">
        <w:rPr>
          <w:lang w:val="es-GT"/>
        </w:rPr>
        <w:t xml:space="preserve">• ¿Hay algo que antes no te gustaba y ahora sí?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cambió</w:t>
      </w:r>
      <w:proofErr w:type="spellEnd"/>
      <w:r>
        <w:t>?</w:t>
      </w:r>
    </w:p>
    <w:p w14:paraId="2A13FD1D" w14:textId="77777777" w:rsidR="007C5374" w:rsidRDefault="00000000">
      <w:pPr>
        <w:pStyle w:val="Heading1"/>
      </w:pPr>
      <w:r>
        <w:t>IV. Restricciones y Contexto</w:t>
      </w:r>
    </w:p>
    <w:p w14:paraId="5BE20412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¿Tienes alguna alergia o restricción alimenticia?</w:t>
      </w:r>
    </w:p>
    <w:p w14:paraId="1B08086B" w14:textId="763E65AD" w:rsidR="00D07E29" w:rsidRPr="00175C20" w:rsidRDefault="00D07E29">
      <w:pPr>
        <w:pStyle w:val="ListBullet"/>
        <w:rPr>
          <w:lang w:val="es-GT"/>
        </w:rPr>
      </w:pPr>
      <w:r>
        <w:rPr>
          <w:lang w:val="es-GT"/>
        </w:rPr>
        <w:t>mariscos</w:t>
      </w:r>
    </w:p>
    <w:p w14:paraId="08C30BC5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lastRenderedPageBreak/>
        <w:t xml:space="preserve">• ¿Sigues alguna dieta específica (vegetariana, </w:t>
      </w:r>
      <w:proofErr w:type="spellStart"/>
      <w:r w:rsidRPr="00175C20">
        <w:rPr>
          <w:lang w:val="es-GT"/>
        </w:rPr>
        <w:t>keto</w:t>
      </w:r>
      <w:proofErr w:type="spellEnd"/>
      <w:r w:rsidRPr="00175C20">
        <w:rPr>
          <w:lang w:val="es-GT"/>
        </w:rPr>
        <w:t>, ayuno, etc.)?</w:t>
      </w:r>
    </w:p>
    <w:p w14:paraId="7E1816B2" w14:textId="0EBFBE67" w:rsidR="00D07E29" w:rsidRPr="00175C20" w:rsidRDefault="00D07E29">
      <w:pPr>
        <w:pStyle w:val="ListBullet"/>
        <w:rPr>
          <w:lang w:val="es-GT"/>
        </w:rPr>
      </w:pPr>
      <w:r>
        <w:rPr>
          <w:lang w:val="es-GT"/>
        </w:rPr>
        <w:t>no</w:t>
      </w:r>
    </w:p>
    <w:p w14:paraId="3DA74741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¿Tu decisión de comida varía según tu estado de ánimo, clima o día de la semana?</w:t>
      </w:r>
    </w:p>
    <w:p w14:paraId="077F2848" w14:textId="09B3F3E0" w:rsidR="00D07E29" w:rsidRPr="00175C20" w:rsidRDefault="00D07E29">
      <w:pPr>
        <w:pStyle w:val="ListBullet"/>
        <w:rPr>
          <w:lang w:val="es-GT"/>
        </w:rPr>
      </w:pPr>
      <w:r>
        <w:rPr>
          <w:lang w:val="es-GT"/>
        </w:rPr>
        <w:t>no</w:t>
      </w:r>
    </w:p>
    <w:p w14:paraId="5565556A" w14:textId="77777777" w:rsidR="007C5374" w:rsidRDefault="00000000">
      <w:pPr>
        <w:pStyle w:val="Heading1"/>
      </w:pPr>
      <w:r>
        <w:t>V. Comportamiento con tecnología</w:t>
      </w:r>
    </w:p>
    <w:p w14:paraId="2B8AA451" w14:textId="77777777" w:rsidR="007C5374" w:rsidRDefault="00000000">
      <w:pPr>
        <w:pStyle w:val="ListBullet"/>
      </w:pPr>
      <w:r w:rsidRPr="00175C20">
        <w:rPr>
          <w:lang w:val="es-GT"/>
        </w:rPr>
        <w:t xml:space="preserve">• ¿Usas </w:t>
      </w:r>
      <w:proofErr w:type="gramStart"/>
      <w:r w:rsidRPr="00175C20">
        <w:rPr>
          <w:lang w:val="es-GT"/>
        </w:rPr>
        <w:t>apps</w:t>
      </w:r>
      <w:proofErr w:type="gramEnd"/>
      <w:r w:rsidRPr="00175C20">
        <w:rPr>
          <w:lang w:val="es-GT"/>
        </w:rPr>
        <w:t xml:space="preserve"> para buscar qué cocinar o qué pedir? </w:t>
      </w:r>
      <w:r>
        <w:t>¿</w:t>
      </w:r>
      <w:proofErr w:type="spellStart"/>
      <w:r>
        <w:t>Cuáles</w:t>
      </w:r>
      <w:proofErr w:type="spellEnd"/>
      <w:r>
        <w:t>?</w:t>
      </w:r>
    </w:p>
    <w:p w14:paraId="1C5DD78C" w14:textId="6C703B77" w:rsidR="00D07E29" w:rsidRDefault="00D07E29">
      <w:pPr>
        <w:pStyle w:val="ListBullet"/>
      </w:pPr>
      <w:proofErr w:type="gramStart"/>
      <w:r>
        <w:t>no</w:t>
      </w:r>
      <w:proofErr w:type="gramEnd"/>
    </w:p>
    <w:p w14:paraId="00CE84FB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 xml:space="preserve">• ¿Qué te gusta o no te gusta de esas </w:t>
      </w:r>
      <w:proofErr w:type="gramStart"/>
      <w:r w:rsidRPr="00175C20">
        <w:rPr>
          <w:lang w:val="es-GT"/>
        </w:rPr>
        <w:t>apps</w:t>
      </w:r>
      <w:proofErr w:type="gramEnd"/>
      <w:r w:rsidRPr="00175C20">
        <w:rPr>
          <w:lang w:val="es-GT"/>
        </w:rPr>
        <w:t>?</w:t>
      </w:r>
    </w:p>
    <w:p w14:paraId="097497ED" w14:textId="43448589" w:rsidR="00D07E29" w:rsidRPr="00175C20" w:rsidRDefault="00D07E29">
      <w:pPr>
        <w:pStyle w:val="ListBullet"/>
        <w:rPr>
          <w:lang w:val="es-GT"/>
        </w:rPr>
      </w:pPr>
      <w:r>
        <w:rPr>
          <w:lang w:val="es-GT"/>
        </w:rPr>
        <w:t>Ideas de cocinar y sencillas</w:t>
      </w:r>
    </w:p>
    <w:p w14:paraId="0DD04496" w14:textId="77777777" w:rsidR="007C5374" w:rsidRDefault="00000000">
      <w:pPr>
        <w:pStyle w:val="ListBullet"/>
      </w:pPr>
      <w:r w:rsidRPr="00175C20">
        <w:rPr>
          <w:lang w:val="es-GT"/>
        </w:rPr>
        <w:t xml:space="preserve">• ¿Qué información consideras importante al recibir una recomendación? </w:t>
      </w:r>
      <w:r>
        <w:t>(</w:t>
      </w:r>
      <w:proofErr w:type="spellStart"/>
      <w:r>
        <w:t>tiempo</w:t>
      </w:r>
      <w:proofErr w:type="spellEnd"/>
      <w:r>
        <w:t xml:space="preserve">, </w:t>
      </w:r>
      <w:proofErr w:type="spellStart"/>
      <w:r>
        <w:t>ingredientes</w:t>
      </w:r>
      <w:proofErr w:type="spellEnd"/>
      <w:r>
        <w:t xml:space="preserve">, </w:t>
      </w:r>
      <w:proofErr w:type="spellStart"/>
      <w:r>
        <w:t>calorías</w:t>
      </w:r>
      <w:proofErr w:type="spellEnd"/>
      <w:r>
        <w:t xml:space="preserve">, </w:t>
      </w:r>
      <w:proofErr w:type="spellStart"/>
      <w:r>
        <w:t>sabor</w:t>
      </w:r>
      <w:proofErr w:type="spellEnd"/>
      <w:r>
        <w:t>, precio...)</w:t>
      </w:r>
    </w:p>
    <w:p w14:paraId="0EA78554" w14:textId="14C533EF" w:rsidR="00D07E29" w:rsidRDefault="00D07E29">
      <w:pPr>
        <w:pStyle w:val="ListBullet"/>
      </w:pPr>
      <w:r>
        <w:t xml:space="preserve">Ingredients, </w:t>
      </w:r>
      <w:proofErr w:type="spellStart"/>
      <w:r>
        <w:t>precio</w:t>
      </w:r>
      <w:proofErr w:type="spellEnd"/>
    </w:p>
    <w:p w14:paraId="09E3F933" w14:textId="77777777" w:rsidR="007C5374" w:rsidRPr="00D07E29" w:rsidRDefault="00000000">
      <w:pPr>
        <w:pStyle w:val="Heading1"/>
        <w:rPr>
          <w:lang w:val="es-GT"/>
        </w:rPr>
      </w:pPr>
      <w:r w:rsidRPr="00D07E29">
        <w:rPr>
          <w:lang w:val="es-GT"/>
        </w:rPr>
        <w:t>VI. Explorando asociaciones e inferencias</w:t>
      </w:r>
    </w:p>
    <w:p w14:paraId="09DBDC2E" w14:textId="77777777" w:rsidR="007C5374" w:rsidRDefault="00000000">
      <w:pPr>
        <w:pStyle w:val="ListBullet"/>
      </w:pPr>
      <w:r w:rsidRPr="00175C20">
        <w:rPr>
          <w:lang w:val="es-GT"/>
        </w:rPr>
        <w:t xml:space="preserve">• Si una </w:t>
      </w:r>
      <w:proofErr w:type="gramStart"/>
      <w:r w:rsidRPr="00175C20">
        <w:rPr>
          <w:lang w:val="es-GT"/>
        </w:rPr>
        <w:t>app</w:t>
      </w:r>
      <w:proofErr w:type="gramEnd"/>
      <w:r w:rsidRPr="00175C20">
        <w:rPr>
          <w:lang w:val="es-GT"/>
        </w:rPr>
        <w:t xml:space="preserve"> sabe que te gusta la pasta carbonara, ¿esperarías que te sugiera otros tipos de pasta? </w:t>
      </w: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sugerencia</w:t>
      </w:r>
      <w:proofErr w:type="spellEnd"/>
      <w:r>
        <w:t>?</w:t>
      </w:r>
    </w:p>
    <w:p w14:paraId="7874D259" w14:textId="5DAF5423" w:rsidR="00812E69" w:rsidRDefault="00812E69">
      <w:pPr>
        <w:pStyle w:val="ListBullet"/>
      </w:pPr>
      <w:proofErr w:type="spellStart"/>
      <w:r>
        <w:t>si</w:t>
      </w:r>
      <w:proofErr w:type="spellEnd"/>
    </w:p>
    <w:p w14:paraId="529A86D9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¿Qué tan abierto estás a recibir recomendaciones sorpresa, similares a tus gustos?</w:t>
      </w:r>
    </w:p>
    <w:p w14:paraId="4F4D3E97" w14:textId="46D1E700" w:rsidR="00812E69" w:rsidRPr="00175C20" w:rsidRDefault="00812E69">
      <w:pPr>
        <w:pStyle w:val="ListBullet"/>
        <w:rPr>
          <w:lang w:val="es-GT"/>
        </w:rPr>
      </w:pPr>
      <w:r>
        <w:rPr>
          <w:lang w:val="es-GT"/>
        </w:rPr>
        <w:t>si</w:t>
      </w:r>
    </w:p>
    <w:p w14:paraId="0D340286" w14:textId="79DB205E" w:rsidR="007C5374" w:rsidRPr="00175C20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¿Preferirías recomendaciones por sabor, ingredientes, estilo de cocina, o contexto (clima, humor)?</w:t>
      </w:r>
      <w:r w:rsidR="00812E69">
        <w:rPr>
          <w:lang w:val="es-GT"/>
        </w:rPr>
        <w:t xml:space="preserve"> si</w:t>
      </w:r>
    </w:p>
    <w:p w14:paraId="1F5175A5" w14:textId="77777777" w:rsidR="007C5374" w:rsidRDefault="00000000">
      <w:pPr>
        <w:pStyle w:val="Heading1"/>
      </w:pPr>
      <w:r>
        <w:t>VII. Reflexión final</w:t>
      </w:r>
    </w:p>
    <w:p w14:paraId="131AFFCE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¿Qué te haría confiar en un sistema de recomendaciones de comida?</w:t>
      </w:r>
    </w:p>
    <w:p w14:paraId="4BC4D92C" w14:textId="3B77D0B5" w:rsidR="00812E69" w:rsidRPr="00175C20" w:rsidRDefault="00812E69">
      <w:pPr>
        <w:pStyle w:val="ListBullet"/>
        <w:rPr>
          <w:lang w:val="es-GT"/>
        </w:rPr>
      </w:pPr>
      <w:r>
        <w:rPr>
          <w:lang w:val="es-GT"/>
        </w:rPr>
        <w:t>Personalización, claro, simple de entender</w:t>
      </w:r>
    </w:p>
    <w:p w14:paraId="0DD4328B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 xml:space="preserve">• ¿Qué haría que dejaras de usar una </w:t>
      </w:r>
      <w:proofErr w:type="gramStart"/>
      <w:r w:rsidRPr="00175C20">
        <w:rPr>
          <w:lang w:val="es-GT"/>
        </w:rPr>
        <w:t>app</w:t>
      </w:r>
      <w:proofErr w:type="gramEnd"/>
      <w:r w:rsidRPr="00175C20">
        <w:rPr>
          <w:lang w:val="es-GT"/>
        </w:rPr>
        <w:t xml:space="preserve"> así?</w:t>
      </w:r>
    </w:p>
    <w:p w14:paraId="3AFF97E3" w14:textId="2FC0C9F3" w:rsidR="00812E69" w:rsidRPr="00175C20" w:rsidRDefault="00812E69">
      <w:pPr>
        <w:pStyle w:val="ListBullet"/>
        <w:rPr>
          <w:lang w:val="es-GT"/>
        </w:rPr>
      </w:pPr>
      <w:r>
        <w:rPr>
          <w:lang w:val="es-GT"/>
        </w:rPr>
        <w:t>Difícil de entender</w:t>
      </w:r>
    </w:p>
    <w:p w14:paraId="20A3B486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 xml:space="preserve">• ¿Qué funcionalidades te gustaría que tuviera una </w:t>
      </w:r>
      <w:proofErr w:type="gramStart"/>
      <w:r w:rsidRPr="00175C20">
        <w:rPr>
          <w:lang w:val="es-GT"/>
        </w:rPr>
        <w:t>app</w:t>
      </w:r>
      <w:proofErr w:type="gramEnd"/>
      <w:r w:rsidRPr="00175C20">
        <w:rPr>
          <w:lang w:val="es-GT"/>
        </w:rPr>
        <w:t xml:space="preserve"> de comida ideal para ti?</w:t>
      </w:r>
    </w:p>
    <w:p w14:paraId="146D659C" w14:textId="02DA33CF" w:rsidR="00812E69" w:rsidRPr="00175C20" w:rsidRDefault="00812E69">
      <w:pPr>
        <w:pStyle w:val="ListBullet"/>
        <w:rPr>
          <w:lang w:val="es-GT"/>
        </w:rPr>
      </w:pPr>
      <w:r>
        <w:rPr>
          <w:lang w:val="es-GT"/>
        </w:rPr>
        <w:t xml:space="preserve">Una aplicación como </w:t>
      </w:r>
      <w:proofErr w:type="spellStart"/>
      <w:r>
        <w:rPr>
          <w:lang w:val="es-GT"/>
        </w:rPr>
        <w:t>pinteres</w:t>
      </w:r>
      <w:proofErr w:type="spellEnd"/>
      <w:r>
        <w:rPr>
          <w:lang w:val="es-GT"/>
        </w:rPr>
        <w:t>, según tus gustos</w:t>
      </w:r>
    </w:p>
    <w:sectPr w:rsidR="00812E69" w:rsidRPr="00175C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6221533">
    <w:abstractNumId w:val="8"/>
  </w:num>
  <w:num w:numId="2" w16cid:durableId="1685863357">
    <w:abstractNumId w:val="6"/>
  </w:num>
  <w:num w:numId="3" w16cid:durableId="2096125198">
    <w:abstractNumId w:val="5"/>
  </w:num>
  <w:num w:numId="4" w16cid:durableId="1695425164">
    <w:abstractNumId w:val="4"/>
  </w:num>
  <w:num w:numId="5" w16cid:durableId="455561214">
    <w:abstractNumId w:val="7"/>
  </w:num>
  <w:num w:numId="6" w16cid:durableId="213278461">
    <w:abstractNumId w:val="3"/>
  </w:num>
  <w:num w:numId="7" w16cid:durableId="1174613284">
    <w:abstractNumId w:val="2"/>
  </w:num>
  <w:num w:numId="8" w16cid:durableId="1499927133">
    <w:abstractNumId w:val="1"/>
  </w:num>
  <w:num w:numId="9" w16cid:durableId="120887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5C20"/>
    <w:rsid w:val="0029639D"/>
    <w:rsid w:val="00326F90"/>
    <w:rsid w:val="004A44D8"/>
    <w:rsid w:val="007C5374"/>
    <w:rsid w:val="00812E69"/>
    <w:rsid w:val="009F7B24"/>
    <w:rsid w:val="00AA1D8D"/>
    <w:rsid w:val="00B47730"/>
    <w:rsid w:val="00CB0664"/>
    <w:rsid w:val="00D07E29"/>
    <w:rsid w:val="00FA29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7E45C"/>
  <w14:defaultImageDpi w14:val="300"/>
  <w15:docId w15:val="{8F88A862-8614-4271-81C9-4FF185EB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SAZ SAZ, ANTONY DAVID MELQUISEDEC</cp:lastModifiedBy>
  <cp:revision>2</cp:revision>
  <dcterms:created xsi:type="dcterms:W3CDTF">2025-04-08T03:29:00Z</dcterms:created>
  <dcterms:modified xsi:type="dcterms:W3CDTF">2025-04-08T03:29:00Z</dcterms:modified>
  <cp:category/>
</cp:coreProperties>
</file>