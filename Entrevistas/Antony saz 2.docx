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A162" w14:textId="77777777" w:rsidR="007C5374" w:rsidRPr="00175C20" w:rsidRDefault="00000000">
      <w:pPr>
        <w:pStyle w:val="Title"/>
        <w:rPr>
          <w:lang w:val="es-GT"/>
        </w:rPr>
      </w:pPr>
      <w:r w:rsidRPr="00175C20">
        <w:rPr>
          <w:lang w:val="es-GT"/>
        </w:rPr>
        <w:t>Entrevista Extendida - Sistema de Recomendaciones de Comida</w:t>
      </w:r>
    </w:p>
    <w:p w14:paraId="6D18E41A" w14:textId="5956140A" w:rsidR="00175C20" w:rsidRDefault="00175C20" w:rsidP="00175C20">
      <w:pPr>
        <w:rPr>
          <w:lang w:val="es-GT"/>
        </w:rPr>
      </w:pPr>
      <w:r>
        <w:rPr>
          <w:lang w:val="es-GT"/>
        </w:rPr>
        <w:t>Realizado por Antony saz</w:t>
      </w:r>
    </w:p>
    <w:p w14:paraId="326E4862" w14:textId="46FAAEDC" w:rsidR="00175C20" w:rsidRPr="00175C20" w:rsidRDefault="00175C20" w:rsidP="00175C20">
      <w:pPr>
        <w:rPr>
          <w:lang w:val="es-GT"/>
        </w:rPr>
      </w:pPr>
      <w:r>
        <w:rPr>
          <w:lang w:val="es-GT"/>
        </w:rPr>
        <w:t xml:space="preserve">A </w:t>
      </w:r>
      <w:r w:rsidR="005E0602">
        <w:rPr>
          <w:lang w:val="es-GT"/>
        </w:rPr>
        <w:t xml:space="preserve">Steven </w:t>
      </w:r>
      <w:proofErr w:type="spellStart"/>
      <w:r w:rsidR="005E0602">
        <w:rPr>
          <w:lang w:val="es-GT"/>
        </w:rPr>
        <w:t>boy</w:t>
      </w:r>
      <w:proofErr w:type="spellEnd"/>
      <w:r w:rsidR="005E0602">
        <w:rPr>
          <w:lang w:val="es-GT"/>
        </w:rPr>
        <w:t xml:space="preserve"> </w:t>
      </w:r>
    </w:p>
    <w:p w14:paraId="11450432" w14:textId="77777777" w:rsidR="007C5374" w:rsidRPr="00175C20" w:rsidRDefault="00000000">
      <w:pPr>
        <w:pStyle w:val="Heading1"/>
        <w:rPr>
          <w:lang w:val="es-GT"/>
        </w:rPr>
      </w:pPr>
      <w:r w:rsidRPr="00175C20">
        <w:rPr>
          <w:lang w:val="es-GT"/>
        </w:rPr>
        <w:t>I. Perfil del Usuario</w:t>
      </w:r>
    </w:p>
    <w:p w14:paraId="1FBEB29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 es tu edad y a qué te dedicas?</w:t>
      </w:r>
    </w:p>
    <w:p w14:paraId="5E320970" w14:textId="5D2AC95E" w:rsidR="00175C20" w:rsidRPr="00175C20" w:rsidRDefault="00D07E29" w:rsidP="00175C20">
      <w:pPr>
        <w:pStyle w:val="ListBullet"/>
        <w:numPr>
          <w:ilvl w:val="0"/>
          <w:numId w:val="0"/>
        </w:numPr>
        <w:ind w:left="360"/>
        <w:rPr>
          <w:lang w:val="es-GT"/>
        </w:rPr>
      </w:pPr>
      <w:proofErr w:type="gramStart"/>
      <w:r>
        <w:rPr>
          <w:lang w:val="es-GT"/>
        </w:rPr>
        <w:t>19 ,</w:t>
      </w:r>
      <w:proofErr w:type="gramEnd"/>
      <w:r>
        <w:rPr>
          <w:lang w:val="es-GT"/>
        </w:rPr>
        <w:t xml:space="preserve"> est</w:t>
      </w:r>
      <w:r w:rsidR="005E0602">
        <w:rPr>
          <w:lang w:val="es-GT"/>
        </w:rPr>
        <w:t>udiante</w:t>
      </w:r>
    </w:p>
    <w:p w14:paraId="71D69FE0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¿Cocinas en casa, comes fuera, o una combinación de ambos?</w:t>
      </w:r>
    </w:p>
    <w:p w14:paraId="2E49663A" w14:textId="465B4E80" w:rsidR="00D07E29" w:rsidRPr="00175C20" w:rsidRDefault="00D07E29">
      <w:pPr>
        <w:pStyle w:val="ListBullet"/>
        <w:rPr>
          <w:lang w:val="es-GT"/>
        </w:rPr>
      </w:pPr>
      <w:r>
        <w:rPr>
          <w:lang w:val="es-GT"/>
        </w:rPr>
        <w:t>Cocinas en casa</w:t>
      </w:r>
    </w:p>
    <w:p w14:paraId="51C03DB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¿Con qué frecuencia sueles comer fuera o pedir comida a domicilio?</w:t>
      </w:r>
    </w:p>
    <w:p w14:paraId="11358A22" w14:textId="72C1D378" w:rsidR="00D07E29" w:rsidRPr="00175C20" w:rsidRDefault="005E0602">
      <w:pPr>
        <w:pStyle w:val="ListBullet"/>
        <w:rPr>
          <w:lang w:val="es-GT"/>
        </w:rPr>
      </w:pPr>
      <w:r>
        <w:rPr>
          <w:lang w:val="es-GT"/>
        </w:rPr>
        <w:t>2</w:t>
      </w:r>
      <w:r w:rsidR="00D07E29">
        <w:rPr>
          <w:lang w:val="es-GT"/>
        </w:rPr>
        <w:t xml:space="preserve"> </w:t>
      </w:r>
      <w:proofErr w:type="spellStart"/>
      <w:r w:rsidR="00D07E29">
        <w:rPr>
          <w:lang w:val="es-GT"/>
        </w:rPr>
        <w:t>dias</w:t>
      </w:r>
      <w:proofErr w:type="spellEnd"/>
      <w:r w:rsidR="00D07E29">
        <w:rPr>
          <w:lang w:val="es-GT"/>
        </w:rPr>
        <w:t xml:space="preserve"> a la semana</w:t>
      </w:r>
    </w:p>
    <w:p w14:paraId="570CCB08" w14:textId="77777777" w:rsidR="007C5374" w:rsidRDefault="00000000">
      <w:pPr>
        <w:pStyle w:val="Heading1"/>
      </w:pPr>
      <w:r>
        <w:t>II. Rutinas y Decisión</w:t>
      </w:r>
    </w:p>
    <w:p w14:paraId="20D5D02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¿Cómo decides qué vas a comer durante el día?</w:t>
      </w:r>
    </w:p>
    <w:p w14:paraId="0B2E170A" w14:textId="4A5430DB" w:rsidR="00D07E29" w:rsidRPr="00175C20" w:rsidRDefault="005E0602">
      <w:pPr>
        <w:pStyle w:val="ListBullet"/>
        <w:rPr>
          <w:lang w:val="es-GT"/>
        </w:rPr>
      </w:pPr>
      <w:r>
        <w:rPr>
          <w:lang w:val="es-GT"/>
        </w:rPr>
        <w:t>Depende del apetito</w:t>
      </w:r>
    </w:p>
    <w:p w14:paraId="459FC86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resulta fácil o difícil elegir qué comer?</w:t>
      </w:r>
    </w:p>
    <w:p w14:paraId="372617D6" w14:textId="2945BBD0" w:rsidR="00D07E29" w:rsidRPr="00175C20" w:rsidRDefault="005E0602">
      <w:pPr>
        <w:pStyle w:val="ListBullet"/>
        <w:rPr>
          <w:lang w:val="es-GT"/>
        </w:rPr>
      </w:pPr>
      <w:proofErr w:type="spellStart"/>
      <w:r>
        <w:rPr>
          <w:lang w:val="es-GT"/>
        </w:rPr>
        <w:t>dificil</w:t>
      </w:r>
      <w:proofErr w:type="spellEnd"/>
    </w:p>
    <w:p w14:paraId="1DD8F064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¿Sueles repetir las mismas comidas o te gusta probar cosas nuevas?</w:t>
      </w:r>
    </w:p>
    <w:p w14:paraId="6A79D742" w14:textId="5719BE04" w:rsidR="00D07E29" w:rsidRPr="00175C20" w:rsidRDefault="005E0602">
      <w:pPr>
        <w:pStyle w:val="ListBullet"/>
        <w:rPr>
          <w:lang w:val="es-GT"/>
        </w:rPr>
      </w:pPr>
      <w:r>
        <w:rPr>
          <w:lang w:val="es-GT"/>
        </w:rPr>
        <w:t>Ambas</w:t>
      </w:r>
    </w:p>
    <w:p w14:paraId="268AEA4C" w14:textId="77777777" w:rsidR="007C5374" w:rsidRDefault="00000000">
      <w:pPr>
        <w:pStyle w:val="Heading1"/>
      </w:pPr>
      <w:r>
        <w:t>III. Gustos y Preferencias</w:t>
      </w:r>
    </w:p>
    <w:p w14:paraId="3A4B2167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¿Cuáles son tus comidas favoritas? (ej. pasta carbonara, hamburguesas, sushi)</w:t>
      </w:r>
    </w:p>
    <w:p w14:paraId="187CD666" w14:textId="59CA289A" w:rsidR="005E0602" w:rsidRPr="00175C20" w:rsidRDefault="005E0602">
      <w:pPr>
        <w:pStyle w:val="ListBullet"/>
        <w:rPr>
          <w:lang w:val="es-GT"/>
        </w:rPr>
      </w:pPr>
      <w:r>
        <w:rPr>
          <w:lang w:val="es-GT"/>
        </w:rPr>
        <w:t>Comida italiana</w:t>
      </w:r>
    </w:p>
    <w:p w14:paraId="6F4D444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ingredientes te encantan? ¿Cuáles no te gustan o evitas?</w:t>
      </w:r>
    </w:p>
    <w:p w14:paraId="677305FA" w14:textId="7B816DF6" w:rsidR="005E0602" w:rsidRDefault="005E0602">
      <w:pPr>
        <w:pStyle w:val="ListBullet"/>
        <w:rPr>
          <w:lang w:val="es-GT"/>
        </w:rPr>
      </w:pPr>
      <w:r>
        <w:rPr>
          <w:lang w:val="es-GT"/>
        </w:rPr>
        <w:t>No me gusta verduras, pepino</w:t>
      </w:r>
    </w:p>
    <w:p w14:paraId="3C5F0E33" w14:textId="74DB3E4B" w:rsidR="005E0602" w:rsidRDefault="005E0602">
      <w:pPr>
        <w:pStyle w:val="ListBullet"/>
        <w:rPr>
          <w:lang w:val="es-GT"/>
        </w:rPr>
      </w:pPr>
      <w:r>
        <w:rPr>
          <w:lang w:val="es-GT"/>
        </w:rPr>
        <w:t>Me gusta lo demás</w:t>
      </w:r>
    </w:p>
    <w:p w14:paraId="5CCD25D1" w14:textId="77777777" w:rsidR="005E0602" w:rsidRPr="00175C20" w:rsidRDefault="005E0602">
      <w:pPr>
        <w:pStyle w:val="ListBullet"/>
        <w:rPr>
          <w:lang w:val="es-GT"/>
        </w:rPr>
      </w:pPr>
    </w:p>
    <w:p w14:paraId="02426704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¿Hay algún tipo de comida o cocina (italiana, asiática, etc.) que prefieras?</w:t>
      </w:r>
    </w:p>
    <w:p w14:paraId="7D6F99D9" w14:textId="77777777" w:rsidR="005E0602" w:rsidRPr="00175C20" w:rsidRDefault="005E0602" w:rsidP="005E0602">
      <w:pPr>
        <w:pStyle w:val="ListBullet"/>
        <w:rPr>
          <w:lang w:val="es-GT"/>
        </w:rPr>
      </w:pPr>
      <w:r>
        <w:rPr>
          <w:lang w:val="es-GT"/>
        </w:rPr>
        <w:t>Comida italiana</w:t>
      </w:r>
    </w:p>
    <w:p w14:paraId="6BDDF958" w14:textId="77777777" w:rsidR="005E0602" w:rsidRPr="00175C20" w:rsidRDefault="005E0602">
      <w:pPr>
        <w:pStyle w:val="ListBullet"/>
        <w:rPr>
          <w:lang w:val="es-GT"/>
        </w:rPr>
      </w:pPr>
    </w:p>
    <w:p w14:paraId="4876AF8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¿Podrías nombrar 3 platos que te encanten y 3 que no te gusten?</w:t>
      </w:r>
    </w:p>
    <w:p w14:paraId="326B9B1C" w14:textId="136D1280" w:rsidR="005E0602" w:rsidRDefault="005E0602">
      <w:pPr>
        <w:pStyle w:val="ListBullet"/>
        <w:rPr>
          <w:lang w:val="es-GT"/>
        </w:rPr>
      </w:pPr>
      <w:r>
        <w:rPr>
          <w:lang w:val="es-GT"/>
        </w:rPr>
        <w:t xml:space="preserve">Me </w:t>
      </w:r>
      <w:proofErr w:type="spellStart"/>
      <w:r>
        <w:rPr>
          <w:lang w:val="es-GT"/>
        </w:rPr>
        <w:t>gusya</w:t>
      </w:r>
      <w:proofErr w:type="spellEnd"/>
    </w:p>
    <w:p w14:paraId="4054A632" w14:textId="000C45B9" w:rsidR="005E0602" w:rsidRDefault="005E0602">
      <w:pPr>
        <w:pStyle w:val="ListBullet"/>
        <w:rPr>
          <w:lang w:val="es-GT"/>
        </w:rPr>
      </w:pPr>
      <w:r>
        <w:rPr>
          <w:lang w:val="es-GT"/>
        </w:rPr>
        <w:t xml:space="preserve">- </w:t>
      </w:r>
      <w:proofErr w:type="spellStart"/>
      <w:r>
        <w:rPr>
          <w:lang w:val="es-GT"/>
        </w:rPr>
        <w:t>Lasagna</w:t>
      </w:r>
      <w:proofErr w:type="spellEnd"/>
    </w:p>
    <w:p w14:paraId="0CE74EF3" w14:textId="45890D41" w:rsidR="005E0602" w:rsidRDefault="005E0602">
      <w:pPr>
        <w:pStyle w:val="ListBullet"/>
        <w:rPr>
          <w:lang w:val="es-GT"/>
        </w:rPr>
      </w:pPr>
      <w:r>
        <w:rPr>
          <w:lang w:val="es-GT"/>
        </w:rPr>
        <w:t>-Costillas en barbacoa</w:t>
      </w:r>
    </w:p>
    <w:p w14:paraId="4630AC7A" w14:textId="407FC457" w:rsidR="005E0602" w:rsidRDefault="005E0602">
      <w:pPr>
        <w:pStyle w:val="ListBullet"/>
        <w:rPr>
          <w:lang w:val="es-GT"/>
        </w:rPr>
      </w:pPr>
      <w:r>
        <w:rPr>
          <w:lang w:val="es-GT"/>
        </w:rPr>
        <w:lastRenderedPageBreak/>
        <w:t>-Asado</w:t>
      </w:r>
    </w:p>
    <w:p w14:paraId="665C4484" w14:textId="69065493" w:rsidR="005E0602" w:rsidRDefault="005E0602">
      <w:pPr>
        <w:pStyle w:val="ListBullet"/>
        <w:rPr>
          <w:lang w:val="es-GT"/>
        </w:rPr>
      </w:pPr>
      <w:r>
        <w:rPr>
          <w:lang w:val="es-GT"/>
        </w:rPr>
        <w:t>No me gusta</w:t>
      </w:r>
    </w:p>
    <w:p w14:paraId="7F8CBE76" w14:textId="2ACC1E5C" w:rsidR="005E0602" w:rsidRDefault="005E0602">
      <w:pPr>
        <w:pStyle w:val="ListBullet"/>
        <w:rPr>
          <w:lang w:val="es-GT"/>
        </w:rPr>
      </w:pPr>
      <w:r>
        <w:rPr>
          <w:lang w:val="es-GT"/>
        </w:rPr>
        <w:t>- Lengua</w:t>
      </w:r>
    </w:p>
    <w:p w14:paraId="163D2291" w14:textId="36F57040" w:rsidR="005E0602" w:rsidRDefault="005E0602">
      <w:pPr>
        <w:pStyle w:val="ListBullet"/>
        <w:rPr>
          <w:lang w:val="es-GT"/>
        </w:rPr>
      </w:pPr>
      <w:r>
        <w:rPr>
          <w:lang w:val="es-GT"/>
        </w:rPr>
        <w:t>- Ensaladas</w:t>
      </w:r>
    </w:p>
    <w:p w14:paraId="2E5D03D1" w14:textId="4B642548" w:rsidR="005E0602" w:rsidRDefault="005E0602">
      <w:pPr>
        <w:pStyle w:val="ListBullet"/>
        <w:rPr>
          <w:lang w:val="es-GT"/>
        </w:rPr>
      </w:pPr>
      <w:r>
        <w:rPr>
          <w:lang w:val="es-GT"/>
        </w:rPr>
        <w:t>- Cebolla</w:t>
      </w:r>
    </w:p>
    <w:p w14:paraId="76B5B88E" w14:textId="77777777" w:rsidR="005E0602" w:rsidRPr="00175C20" w:rsidRDefault="005E0602" w:rsidP="005E0602">
      <w:pPr>
        <w:pStyle w:val="ListBullet"/>
        <w:numPr>
          <w:ilvl w:val="0"/>
          <w:numId w:val="0"/>
        </w:numPr>
        <w:ind w:left="360"/>
        <w:rPr>
          <w:lang w:val="es-GT"/>
        </w:rPr>
      </w:pPr>
    </w:p>
    <w:p w14:paraId="0C3905A0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Te gusta la pasta carbonara… ¿también disfrutas otras pastas cremosas como Alfredo o </w:t>
      </w:r>
      <w:proofErr w:type="spellStart"/>
      <w:r w:rsidRPr="00175C20">
        <w:rPr>
          <w:lang w:val="es-GT"/>
        </w:rPr>
        <w:t>mac</w:t>
      </w:r>
      <w:proofErr w:type="spellEnd"/>
      <w:r w:rsidRPr="00175C20">
        <w:rPr>
          <w:lang w:val="es-GT"/>
        </w:rPr>
        <w:t xml:space="preserve"> &amp; </w:t>
      </w:r>
      <w:proofErr w:type="spellStart"/>
      <w:r w:rsidRPr="00175C20">
        <w:rPr>
          <w:lang w:val="es-GT"/>
        </w:rPr>
        <w:t>cheese</w:t>
      </w:r>
      <w:proofErr w:type="spellEnd"/>
      <w:r w:rsidRPr="00175C20">
        <w:rPr>
          <w:lang w:val="es-GT"/>
        </w:rPr>
        <w:t>?</w:t>
      </w:r>
    </w:p>
    <w:p w14:paraId="20128312" w14:textId="77777777" w:rsidR="005E0602" w:rsidRDefault="005E0602" w:rsidP="005E0602">
      <w:pPr>
        <w:pStyle w:val="ListParagraph"/>
        <w:rPr>
          <w:lang w:val="es-GT"/>
        </w:rPr>
      </w:pPr>
    </w:p>
    <w:p w14:paraId="34382857" w14:textId="444DEA80" w:rsidR="005E0602" w:rsidRPr="00175C20" w:rsidRDefault="00086665" w:rsidP="005E0602">
      <w:pPr>
        <w:pStyle w:val="ListBullet"/>
        <w:numPr>
          <w:ilvl w:val="0"/>
          <w:numId w:val="10"/>
        </w:numPr>
        <w:rPr>
          <w:lang w:val="es-GT"/>
        </w:rPr>
      </w:pPr>
      <w:r>
        <w:rPr>
          <w:lang w:val="es-GT"/>
        </w:rPr>
        <w:t>Todas</w:t>
      </w:r>
    </w:p>
    <w:p w14:paraId="02996FF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¿Te gusta probar combinaciones nuevas o prefieres lo clásico?</w:t>
      </w:r>
    </w:p>
    <w:p w14:paraId="746E16AE" w14:textId="579D5B57" w:rsidR="00086665" w:rsidRPr="00175C20" w:rsidRDefault="00086665">
      <w:pPr>
        <w:pStyle w:val="ListBullet"/>
        <w:rPr>
          <w:lang w:val="es-GT"/>
        </w:rPr>
      </w:pPr>
      <w:r>
        <w:rPr>
          <w:lang w:val="es-GT"/>
        </w:rPr>
        <w:t>- combinaciones nuevas</w:t>
      </w:r>
    </w:p>
    <w:p w14:paraId="536A24D6" w14:textId="77777777" w:rsidR="007C5374" w:rsidRDefault="00000000">
      <w:pPr>
        <w:pStyle w:val="ListBullet"/>
      </w:pPr>
      <w:r w:rsidRPr="00175C20">
        <w:rPr>
          <w:lang w:val="es-GT"/>
        </w:rPr>
        <w:t xml:space="preserve">• ¿Hay algo que antes no te gustaba y ahora sí?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cambió</w:t>
      </w:r>
      <w:proofErr w:type="spellEnd"/>
      <w:r>
        <w:t>?</w:t>
      </w:r>
    </w:p>
    <w:p w14:paraId="27C78785" w14:textId="0D58B6AE" w:rsidR="00086665" w:rsidRPr="00086665" w:rsidRDefault="00086665">
      <w:pPr>
        <w:pStyle w:val="ListBullet"/>
        <w:rPr>
          <w:lang w:val="es-GT"/>
        </w:rPr>
      </w:pPr>
      <w:r w:rsidRPr="00086665">
        <w:rPr>
          <w:lang w:val="es-GT"/>
        </w:rPr>
        <w:t>-El picante, por la e</w:t>
      </w:r>
      <w:r>
        <w:rPr>
          <w:lang w:val="es-GT"/>
        </w:rPr>
        <w:t>dad</w:t>
      </w:r>
    </w:p>
    <w:p w14:paraId="2A13FD1D" w14:textId="77777777" w:rsidR="007C5374" w:rsidRDefault="00000000">
      <w:pPr>
        <w:pStyle w:val="Heading1"/>
      </w:pPr>
      <w:r>
        <w:t>IV. Restricciones y Contexto</w:t>
      </w:r>
    </w:p>
    <w:p w14:paraId="5BE20412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¿Tienes alguna alergia o restricción alimenticia?</w:t>
      </w:r>
    </w:p>
    <w:p w14:paraId="1B08086B" w14:textId="483A19CE" w:rsidR="00D07E29" w:rsidRPr="00175C20" w:rsidRDefault="00086665">
      <w:pPr>
        <w:pStyle w:val="ListBullet"/>
        <w:rPr>
          <w:lang w:val="es-GT"/>
        </w:rPr>
      </w:pPr>
      <w:r>
        <w:rPr>
          <w:lang w:val="es-GT"/>
        </w:rPr>
        <w:t>- colorante rojo</w:t>
      </w:r>
    </w:p>
    <w:p w14:paraId="08C30BC5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¿Sigues alguna dieta específica (vegetariana, </w:t>
      </w:r>
      <w:proofErr w:type="spellStart"/>
      <w:r w:rsidRPr="00175C20">
        <w:rPr>
          <w:lang w:val="es-GT"/>
        </w:rPr>
        <w:t>keto</w:t>
      </w:r>
      <w:proofErr w:type="spellEnd"/>
      <w:r w:rsidRPr="00175C20">
        <w:rPr>
          <w:lang w:val="es-GT"/>
        </w:rPr>
        <w:t>, ayuno, etc.)?</w:t>
      </w:r>
    </w:p>
    <w:p w14:paraId="7E1816B2" w14:textId="5AE4A2C1" w:rsidR="00D07E29" w:rsidRPr="00175C20" w:rsidRDefault="00086665" w:rsidP="00086665">
      <w:pPr>
        <w:pStyle w:val="ListBullet"/>
        <w:numPr>
          <w:ilvl w:val="0"/>
          <w:numId w:val="10"/>
        </w:numPr>
        <w:rPr>
          <w:lang w:val="es-GT"/>
        </w:rPr>
      </w:pPr>
      <w:r>
        <w:rPr>
          <w:lang w:val="es-GT"/>
        </w:rPr>
        <w:t>no</w:t>
      </w:r>
    </w:p>
    <w:p w14:paraId="3DA74741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¿Tu decisión de comida varía según tu estado de ánimo, clima o día de la semana?</w:t>
      </w:r>
    </w:p>
    <w:p w14:paraId="077F2848" w14:textId="3961EA87" w:rsidR="00D07E29" w:rsidRPr="00175C20" w:rsidRDefault="00086665">
      <w:pPr>
        <w:pStyle w:val="ListBullet"/>
        <w:rPr>
          <w:lang w:val="es-GT"/>
        </w:rPr>
      </w:pPr>
      <w:r>
        <w:rPr>
          <w:lang w:val="es-GT"/>
        </w:rPr>
        <w:t>Depende el apetito</w:t>
      </w:r>
    </w:p>
    <w:p w14:paraId="5565556A" w14:textId="77777777" w:rsidR="007C5374" w:rsidRDefault="00000000">
      <w:pPr>
        <w:pStyle w:val="Heading1"/>
      </w:pPr>
      <w:r>
        <w:t>V. Comportamiento con tecnología</w:t>
      </w:r>
    </w:p>
    <w:p w14:paraId="2B8AA451" w14:textId="77777777" w:rsidR="007C5374" w:rsidRDefault="00000000">
      <w:pPr>
        <w:pStyle w:val="ListBullet"/>
      </w:pPr>
      <w:r w:rsidRPr="00175C20">
        <w:rPr>
          <w:lang w:val="es-GT"/>
        </w:rPr>
        <w:t xml:space="preserve">• ¿Usas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 xml:space="preserve"> para buscar qué cocinar o qué pedir? </w:t>
      </w:r>
      <w:r>
        <w:t>¿</w:t>
      </w:r>
      <w:proofErr w:type="spellStart"/>
      <w:r>
        <w:t>Cuáles</w:t>
      </w:r>
      <w:proofErr w:type="spellEnd"/>
      <w:r>
        <w:t>?</w:t>
      </w:r>
    </w:p>
    <w:p w14:paraId="1C5DD78C" w14:textId="6C703B77" w:rsidR="00D07E29" w:rsidRDefault="00D07E29">
      <w:pPr>
        <w:pStyle w:val="ListBullet"/>
      </w:pPr>
      <w:proofErr w:type="gramStart"/>
      <w:r>
        <w:t>no</w:t>
      </w:r>
      <w:proofErr w:type="gramEnd"/>
    </w:p>
    <w:p w14:paraId="00CE84F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te gusta o no te gusta de esas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>?</w:t>
      </w:r>
    </w:p>
    <w:p w14:paraId="097497ED" w14:textId="76051796" w:rsidR="00D07E29" w:rsidRPr="00175C20" w:rsidRDefault="00086665">
      <w:pPr>
        <w:pStyle w:val="ListBullet"/>
        <w:rPr>
          <w:lang w:val="es-GT"/>
        </w:rPr>
      </w:pPr>
      <w:r>
        <w:rPr>
          <w:lang w:val="es-GT"/>
        </w:rPr>
        <w:t xml:space="preserve">Variedad de </w:t>
      </w:r>
      <w:proofErr w:type="spellStart"/>
      <w:r>
        <w:rPr>
          <w:lang w:val="es-GT"/>
        </w:rPr>
        <w:t>menus</w:t>
      </w:r>
      <w:proofErr w:type="spellEnd"/>
    </w:p>
    <w:p w14:paraId="0DD04496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información consideras importante al recibir una recomendación? </w:t>
      </w:r>
      <w:r w:rsidRPr="00086665">
        <w:rPr>
          <w:lang w:val="es-GT"/>
        </w:rPr>
        <w:t>(tiempo, ingredientes, calorías, sabor, precio...)</w:t>
      </w:r>
    </w:p>
    <w:p w14:paraId="4A1A9ED3" w14:textId="5480FC1A" w:rsidR="00086665" w:rsidRPr="00086665" w:rsidRDefault="00086665">
      <w:pPr>
        <w:pStyle w:val="ListBullet"/>
        <w:rPr>
          <w:lang w:val="es-GT"/>
        </w:rPr>
      </w:pPr>
      <w:r>
        <w:rPr>
          <w:lang w:val="es-GT"/>
        </w:rPr>
        <w:t>Macronutrientes, ingredientes</w:t>
      </w:r>
    </w:p>
    <w:p w14:paraId="09E3F933" w14:textId="77777777" w:rsidR="007C5374" w:rsidRPr="00D07E29" w:rsidRDefault="00000000">
      <w:pPr>
        <w:pStyle w:val="Heading1"/>
        <w:rPr>
          <w:lang w:val="es-GT"/>
        </w:rPr>
      </w:pPr>
      <w:r w:rsidRPr="00D07E29">
        <w:rPr>
          <w:lang w:val="es-GT"/>
        </w:rPr>
        <w:t>VI. Explorando asociaciones e inferencias</w:t>
      </w:r>
    </w:p>
    <w:p w14:paraId="09DBDC2E" w14:textId="77777777" w:rsidR="007C5374" w:rsidRDefault="00000000">
      <w:pPr>
        <w:pStyle w:val="ListBullet"/>
      </w:pPr>
      <w:r w:rsidRPr="00175C20">
        <w:rPr>
          <w:lang w:val="es-GT"/>
        </w:rPr>
        <w:t xml:space="preserve">• Si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sabe que te gusta la pasta carbonara, ¿esperarías que te sugiera otros tipos de pasta? </w:t>
      </w: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sugerencia</w:t>
      </w:r>
      <w:proofErr w:type="spellEnd"/>
      <w:r>
        <w:t>?</w:t>
      </w:r>
    </w:p>
    <w:p w14:paraId="0465DADC" w14:textId="0C6CF5D6" w:rsidR="00086665" w:rsidRDefault="00086665">
      <w:pPr>
        <w:pStyle w:val="ListBullet"/>
      </w:pPr>
    </w:p>
    <w:p w14:paraId="7874D259" w14:textId="5DAF5423" w:rsidR="00812E69" w:rsidRDefault="00812E69">
      <w:pPr>
        <w:pStyle w:val="ListBullet"/>
      </w:pPr>
      <w:proofErr w:type="spellStart"/>
      <w:r>
        <w:t>si</w:t>
      </w:r>
      <w:proofErr w:type="spellEnd"/>
    </w:p>
    <w:p w14:paraId="529A86D9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tan abierto estás a recibir recomendaciones sorpresa, similares a tus gustos?</w:t>
      </w:r>
    </w:p>
    <w:p w14:paraId="4F4D3E97" w14:textId="46D1E700" w:rsidR="00812E69" w:rsidRPr="00175C20" w:rsidRDefault="00812E69">
      <w:pPr>
        <w:pStyle w:val="ListBullet"/>
        <w:rPr>
          <w:lang w:val="es-GT"/>
        </w:rPr>
      </w:pPr>
      <w:r>
        <w:rPr>
          <w:lang w:val="es-GT"/>
        </w:rPr>
        <w:lastRenderedPageBreak/>
        <w:t>si</w:t>
      </w:r>
    </w:p>
    <w:p w14:paraId="0D340286" w14:textId="79DB205E" w:rsidR="007C5374" w:rsidRPr="00175C20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¿Preferirías recomendaciones por sabor, ingredientes, estilo de cocina, o contexto (clima, humor)?</w:t>
      </w:r>
      <w:r w:rsidR="00812E69">
        <w:rPr>
          <w:lang w:val="es-GT"/>
        </w:rPr>
        <w:t xml:space="preserve"> si</w:t>
      </w:r>
    </w:p>
    <w:p w14:paraId="1F5175A5" w14:textId="77777777" w:rsidR="007C5374" w:rsidRDefault="00000000">
      <w:pPr>
        <w:pStyle w:val="Heading1"/>
      </w:pPr>
      <w:r>
        <w:t>VII. Reflexión final</w:t>
      </w:r>
    </w:p>
    <w:p w14:paraId="131AFFCE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>• ¿Qué te haría confiar en un sistema de recomendaciones de comida?</w:t>
      </w:r>
    </w:p>
    <w:p w14:paraId="1D2C6235" w14:textId="034ECB26" w:rsidR="00086665" w:rsidRDefault="00086665">
      <w:pPr>
        <w:pStyle w:val="ListBullet"/>
        <w:rPr>
          <w:lang w:val="es-GT"/>
        </w:rPr>
      </w:pPr>
      <w:r>
        <w:rPr>
          <w:lang w:val="es-GT"/>
        </w:rPr>
        <w:t>Buen estilo, fácil de entender</w:t>
      </w:r>
    </w:p>
    <w:p w14:paraId="0DD4328B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haría que dejaras de usar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así?</w:t>
      </w:r>
    </w:p>
    <w:p w14:paraId="65F68A87" w14:textId="5408543C" w:rsidR="00086665" w:rsidRDefault="00086665">
      <w:pPr>
        <w:pStyle w:val="ListBullet"/>
        <w:rPr>
          <w:lang w:val="es-GT"/>
        </w:rPr>
      </w:pPr>
      <w:r>
        <w:rPr>
          <w:lang w:val="es-GT"/>
        </w:rPr>
        <w:t>Anuncios, difícil de entender</w:t>
      </w:r>
    </w:p>
    <w:p w14:paraId="20A3B486" w14:textId="77777777" w:rsidR="007C5374" w:rsidRDefault="00000000">
      <w:pPr>
        <w:pStyle w:val="ListBullet"/>
        <w:rPr>
          <w:lang w:val="es-GT"/>
        </w:rPr>
      </w:pPr>
      <w:r w:rsidRPr="00175C20">
        <w:rPr>
          <w:lang w:val="es-GT"/>
        </w:rPr>
        <w:t xml:space="preserve">• ¿Qué funcionalidades te gustaría que tuviera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de comida ideal para ti?</w:t>
      </w:r>
    </w:p>
    <w:p w14:paraId="146D659C" w14:textId="3042C6E1" w:rsidR="00812E69" w:rsidRPr="00175C20" w:rsidRDefault="00086665">
      <w:pPr>
        <w:pStyle w:val="ListBullet"/>
        <w:rPr>
          <w:lang w:val="es-GT"/>
        </w:rPr>
      </w:pPr>
      <w:proofErr w:type="spellStart"/>
      <w:r>
        <w:rPr>
          <w:lang w:val="es-GT"/>
        </w:rPr>
        <w:t>Menus</w:t>
      </w:r>
      <w:proofErr w:type="spellEnd"/>
      <w:r>
        <w:rPr>
          <w:lang w:val="es-GT"/>
        </w:rPr>
        <w:t xml:space="preserve"> con video tutorial.</w:t>
      </w:r>
    </w:p>
    <w:sectPr w:rsidR="00812E69" w:rsidRPr="00175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A91B82"/>
    <w:multiLevelType w:val="hybridMultilevel"/>
    <w:tmpl w:val="106E9DA4"/>
    <w:lvl w:ilvl="0" w:tplc="55D651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1533">
    <w:abstractNumId w:val="8"/>
  </w:num>
  <w:num w:numId="2" w16cid:durableId="1685863357">
    <w:abstractNumId w:val="6"/>
  </w:num>
  <w:num w:numId="3" w16cid:durableId="2096125198">
    <w:abstractNumId w:val="5"/>
  </w:num>
  <w:num w:numId="4" w16cid:durableId="1695425164">
    <w:abstractNumId w:val="4"/>
  </w:num>
  <w:num w:numId="5" w16cid:durableId="455561214">
    <w:abstractNumId w:val="7"/>
  </w:num>
  <w:num w:numId="6" w16cid:durableId="213278461">
    <w:abstractNumId w:val="3"/>
  </w:num>
  <w:num w:numId="7" w16cid:durableId="1174613284">
    <w:abstractNumId w:val="2"/>
  </w:num>
  <w:num w:numId="8" w16cid:durableId="1499927133">
    <w:abstractNumId w:val="1"/>
  </w:num>
  <w:num w:numId="9" w16cid:durableId="1208877643">
    <w:abstractNumId w:val="0"/>
  </w:num>
  <w:num w:numId="10" w16cid:durableId="1985163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665"/>
    <w:rsid w:val="0015074B"/>
    <w:rsid w:val="00175C20"/>
    <w:rsid w:val="0029639D"/>
    <w:rsid w:val="00326F90"/>
    <w:rsid w:val="004A44D8"/>
    <w:rsid w:val="005E0602"/>
    <w:rsid w:val="007C5374"/>
    <w:rsid w:val="00812E69"/>
    <w:rsid w:val="009F7B24"/>
    <w:rsid w:val="00AA1D8D"/>
    <w:rsid w:val="00B47730"/>
    <w:rsid w:val="00CB0664"/>
    <w:rsid w:val="00D07E29"/>
    <w:rsid w:val="00FA2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E45C"/>
  <w14:defaultImageDpi w14:val="300"/>
  <w15:docId w15:val="{8F88A862-8614-4271-81C9-4FF185E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SAZ SAZ, ANTONY DAVID MELQUISEDEC</cp:lastModifiedBy>
  <cp:revision>2</cp:revision>
  <dcterms:created xsi:type="dcterms:W3CDTF">2025-04-08T03:39:00Z</dcterms:created>
  <dcterms:modified xsi:type="dcterms:W3CDTF">2025-04-08T03:39:00Z</dcterms:modified>
  <cp:category/>
</cp:coreProperties>
</file>