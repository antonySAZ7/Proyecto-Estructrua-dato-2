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A162" w14:textId="77777777" w:rsidR="007C5374" w:rsidRPr="00175C20" w:rsidRDefault="00000000">
      <w:pPr>
        <w:pStyle w:val="Title"/>
        <w:rPr>
          <w:lang w:val="es-GT"/>
        </w:rPr>
      </w:pPr>
      <w:r w:rsidRPr="00175C20">
        <w:rPr>
          <w:lang w:val="es-GT"/>
        </w:rPr>
        <w:t>Entrevista Extendida - Sistema de Recomendaciones de Comida</w:t>
      </w:r>
    </w:p>
    <w:p w14:paraId="6D18E41A" w14:textId="5956140A" w:rsidR="00175C20" w:rsidRDefault="00175C20" w:rsidP="00175C20">
      <w:pPr>
        <w:rPr>
          <w:lang w:val="es-GT"/>
        </w:rPr>
      </w:pPr>
      <w:r>
        <w:rPr>
          <w:lang w:val="es-GT"/>
        </w:rPr>
        <w:t>Realizado por Antony saz</w:t>
      </w:r>
    </w:p>
    <w:p w14:paraId="326E4862" w14:textId="71EF45F1" w:rsidR="00175C20" w:rsidRPr="00175C20" w:rsidRDefault="00175C20" w:rsidP="00175C20">
      <w:pPr>
        <w:rPr>
          <w:lang w:val="es-GT"/>
        </w:rPr>
      </w:pPr>
      <w:r>
        <w:rPr>
          <w:lang w:val="es-GT"/>
        </w:rPr>
        <w:t xml:space="preserve">A </w:t>
      </w:r>
      <w:r w:rsidR="00BE42D1">
        <w:rPr>
          <w:lang w:val="es-GT"/>
        </w:rPr>
        <w:t>Haroldo requena</w:t>
      </w:r>
    </w:p>
    <w:p w14:paraId="11450432" w14:textId="77777777" w:rsidR="007C5374" w:rsidRPr="00175C20" w:rsidRDefault="00000000">
      <w:pPr>
        <w:pStyle w:val="Heading1"/>
        <w:rPr>
          <w:lang w:val="es-GT"/>
        </w:rPr>
      </w:pPr>
      <w:r w:rsidRPr="00175C20">
        <w:rPr>
          <w:lang w:val="es-GT"/>
        </w:rPr>
        <w:t>I. Perfil del Usuario</w:t>
      </w:r>
    </w:p>
    <w:p w14:paraId="1FBEB29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¿Cuál es tu edad y a qué te dedicas?</w:t>
      </w:r>
    </w:p>
    <w:p w14:paraId="5E320970" w14:textId="2B1850B3" w:rsidR="00175C20" w:rsidRPr="00175C20" w:rsidRDefault="00BE42D1" w:rsidP="00175C20">
      <w:pPr>
        <w:pStyle w:val="ListBullet"/>
        <w:numPr>
          <w:ilvl w:val="0"/>
          <w:numId w:val="0"/>
        </w:numPr>
        <w:ind w:left="360"/>
        <w:rPr>
          <w:lang w:val="es-GT"/>
        </w:rPr>
      </w:pPr>
      <w:proofErr w:type="gramStart"/>
      <w:r>
        <w:rPr>
          <w:lang w:val="es-GT"/>
        </w:rPr>
        <w:t>20</w:t>
      </w:r>
      <w:r w:rsidR="00D07E29">
        <w:rPr>
          <w:lang w:val="es-GT"/>
        </w:rPr>
        <w:t xml:space="preserve"> ,</w:t>
      </w:r>
      <w:proofErr w:type="gramEnd"/>
      <w:r w:rsidR="00D07E29">
        <w:rPr>
          <w:lang w:val="es-GT"/>
        </w:rPr>
        <w:t xml:space="preserve"> est</w:t>
      </w:r>
      <w:r w:rsidR="005E0602">
        <w:rPr>
          <w:lang w:val="es-GT"/>
        </w:rPr>
        <w:t>udiante</w:t>
      </w:r>
    </w:p>
    <w:p w14:paraId="71D69FE0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¿Cocinas en casa, comes fuera, o una combinación de ambos?</w:t>
      </w:r>
    </w:p>
    <w:p w14:paraId="2E49663A" w14:textId="1391B142" w:rsidR="00D07E29" w:rsidRPr="00175C20" w:rsidRDefault="00BE42D1">
      <w:pPr>
        <w:pStyle w:val="ListBullet"/>
        <w:rPr>
          <w:lang w:val="es-GT"/>
        </w:rPr>
      </w:pPr>
      <w:r>
        <w:rPr>
          <w:lang w:val="es-GT"/>
        </w:rPr>
        <w:t>Ambos</w:t>
      </w:r>
    </w:p>
    <w:p w14:paraId="51C03DB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¿Con qué frecuencia sueles comer fuera o pedir comida a domicilio?</w:t>
      </w:r>
    </w:p>
    <w:p w14:paraId="11358A22" w14:textId="4904A55B" w:rsidR="00D07E29" w:rsidRPr="00175C20" w:rsidRDefault="00BE42D1">
      <w:pPr>
        <w:pStyle w:val="ListBullet"/>
        <w:rPr>
          <w:lang w:val="es-GT"/>
        </w:rPr>
      </w:pPr>
      <w:r>
        <w:rPr>
          <w:lang w:val="es-GT"/>
        </w:rPr>
        <w:t>4</w:t>
      </w:r>
      <w:r w:rsidR="00D07E29">
        <w:rPr>
          <w:lang w:val="es-GT"/>
        </w:rPr>
        <w:t xml:space="preserve"> </w:t>
      </w:r>
      <w:proofErr w:type="spellStart"/>
      <w:r w:rsidR="00D07E29">
        <w:rPr>
          <w:lang w:val="es-GT"/>
        </w:rPr>
        <w:t>dias</w:t>
      </w:r>
      <w:proofErr w:type="spellEnd"/>
      <w:r w:rsidR="00D07E29">
        <w:rPr>
          <w:lang w:val="es-GT"/>
        </w:rPr>
        <w:t xml:space="preserve"> a la semana</w:t>
      </w:r>
    </w:p>
    <w:p w14:paraId="570CCB08" w14:textId="77777777" w:rsidR="007C5374" w:rsidRDefault="00000000">
      <w:pPr>
        <w:pStyle w:val="Heading1"/>
      </w:pPr>
      <w:r>
        <w:t>II. Rutinas y Decisión</w:t>
      </w:r>
    </w:p>
    <w:p w14:paraId="20D5D02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¿Cómo decides qué vas a comer durante el día?</w:t>
      </w:r>
    </w:p>
    <w:p w14:paraId="30A98C76" w14:textId="7B926DC5" w:rsidR="00BE42D1" w:rsidRDefault="00BE42D1">
      <w:pPr>
        <w:pStyle w:val="ListBullet"/>
        <w:rPr>
          <w:lang w:val="es-GT"/>
        </w:rPr>
      </w:pPr>
      <w:r>
        <w:rPr>
          <w:lang w:val="es-GT"/>
        </w:rPr>
        <w:t>Depende el tiempo</w:t>
      </w:r>
    </w:p>
    <w:p w14:paraId="459FC86E" w14:textId="7E76DA81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¿Te resulta fácil o difícil elegir qué comer?</w:t>
      </w:r>
    </w:p>
    <w:p w14:paraId="372617D6" w14:textId="22C683D0" w:rsidR="00D07E29" w:rsidRPr="00175C20" w:rsidRDefault="00BE42D1">
      <w:pPr>
        <w:pStyle w:val="ListBullet"/>
        <w:rPr>
          <w:lang w:val="es-GT"/>
        </w:rPr>
      </w:pPr>
      <w:proofErr w:type="spellStart"/>
      <w:r>
        <w:rPr>
          <w:lang w:val="es-GT"/>
        </w:rPr>
        <w:t>facil</w:t>
      </w:r>
      <w:proofErr w:type="spellEnd"/>
    </w:p>
    <w:p w14:paraId="1DD8F064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¿Sueles repetir las mismas comidas o te gusta probar cosas nuevas?</w:t>
      </w:r>
    </w:p>
    <w:p w14:paraId="6A79D742" w14:textId="382C62E3" w:rsidR="00D07E29" w:rsidRPr="00175C20" w:rsidRDefault="00BE42D1">
      <w:pPr>
        <w:pStyle w:val="ListBullet"/>
        <w:rPr>
          <w:lang w:val="es-GT"/>
        </w:rPr>
      </w:pPr>
      <w:r>
        <w:rPr>
          <w:lang w:val="es-GT"/>
        </w:rPr>
        <w:t>Ambas</w:t>
      </w:r>
    </w:p>
    <w:p w14:paraId="268AEA4C" w14:textId="77777777" w:rsidR="007C5374" w:rsidRDefault="00000000">
      <w:pPr>
        <w:pStyle w:val="Heading1"/>
      </w:pPr>
      <w:r>
        <w:t>III. Gustos y Preferencias</w:t>
      </w:r>
    </w:p>
    <w:p w14:paraId="3A4B2167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¿Cuáles son tus comidas favoritas? (ej. pasta carbonara, hamburguesas, sushi)</w:t>
      </w:r>
    </w:p>
    <w:p w14:paraId="6D267B6E" w14:textId="5FDDAE97" w:rsidR="00BE42D1" w:rsidRDefault="00BE42D1">
      <w:pPr>
        <w:pStyle w:val="ListBullet"/>
        <w:rPr>
          <w:lang w:val="es-GT"/>
        </w:rPr>
      </w:pPr>
      <w:r>
        <w:rPr>
          <w:lang w:val="es-GT"/>
        </w:rPr>
        <w:t>Carnes</w:t>
      </w:r>
    </w:p>
    <w:p w14:paraId="6F4D444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ingredientes te encantan? ¿Cuáles no te gustan o evitas?</w:t>
      </w:r>
    </w:p>
    <w:p w14:paraId="5CCD25D1" w14:textId="1A7E920E" w:rsidR="005E0602" w:rsidRPr="00175C20" w:rsidRDefault="00C77CC5">
      <w:pPr>
        <w:pStyle w:val="ListBullet"/>
        <w:rPr>
          <w:lang w:val="es-GT"/>
        </w:rPr>
      </w:pPr>
      <w:r>
        <w:rPr>
          <w:lang w:val="es-GT"/>
        </w:rPr>
        <w:t>Todo me gusta</w:t>
      </w:r>
    </w:p>
    <w:p w14:paraId="02426704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¿Hay algún tipo de comida o cocina (italiana, asiática, etc.) que prefieras?</w:t>
      </w:r>
    </w:p>
    <w:p w14:paraId="7D6F99D9" w14:textId="4D48F295" w:rsidR="005E0602" w:rsidRPr="00175C20" w:rsidRDefault="005E0602" w:rsidP="005E0602">
      <w:pPr>
        <w:pStyle w:val="ListBullet"/>
        <w:rPr>
          <w:lang w:val="es-GT"/>
        </w:rPr>
      </w:pPr>
      <w:r>
        <w:rPr>
          <w:lang w:val="es-GT"/>
        </w:rPr>
        <w:t>Comida</w:t>
      </w:r>
      <w:r w:rsidR="00C77CC5">
        <w:rPr>
          <w:lang w:val="es-GT"/>
        </w:rPr>
        <w:t xml:space="preserve"> italiana, china</w:t>
      </w:r>
    </w:p>
    <w:p w14:paraId="6BDDF958" w14:textId="77777777" w:rsidR="005E0602" w:rsidRPr="00175C20" w:rsidRDefault="005E0602">
      <w:pPr>
        <w:pStyle w:val="ListBullet"/>
        <w:rPr>
          <w:lang w:val="es-GT"/>
        </w:rPr>
      </w:pPr>
    </w:p>
    <w:p w14:paraId="4876AF8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¿Podrías nombrar 3 platos que te encanten y 3 que no te gusten?</w:t>
      </w:r>
    </w:p>
    <w:p w14:paraId="326B9B1C" w14:textId="136D1280" w:rsidR="005E0602" w:rsidRDefault="005E0602">
      <w:pPr>
        <w:pStyle w:val="ListBullet"/>
        <w:rPr>
          <w:lang w:val="es-GT"/>
        </w:rPr>
      </w:pPr>
      <w:r>
        <w:rPr>
          <w:lang w:val="es-GT"/>
        </w:rPr>
        <w:t xml:space="preserve">Me </w:t>
      </w:r>
      <w:proofErr w:type="spellStart"/>
      <w:r>
        <w:rPr>
          <w:lang w:val="es-GT"/>
        </w:rPr>
        <w:t>gusya</w:t>
      </w:r>
      <w:proofErr w:type="spellEnd"/>
    </w:p>
    <w:p w14:paraId="4630AC7A" w14:textId="272AC1AF" w:rsidR="005E0602" w:rsidRDefault="005E0602" w:rsidP="00C77CC5">
      <w:pPr>
        <w:pStyle w:val="ListBullet"/>
        <w:rPr>
          <w:lang w:val="es-GT"/>
        </w:rPr>
      </w:pPr>
      <w:r>
        <w:rPr>
          <w:lang w:val="es-GT"/>
        </w:rPr>
        <w:t xml:space="preserve">- </w:t>
      </w:r>
      <w:r w:rsidR="00C77CC5">
        <w:rPr>
          <w:lang w:val="es-GT"/>
        </w:rPr>
        <w:t>asado</w:t>
      </w:r>
    </w:p>
    <w:p w14:paraId="130CFCC1" w14:textId="53FF8BC1" w:rsidR="00C77CC5" w:rsidRDefault="00C77CC5" w:rsidP="00C77CC5">
      <w:pPr>
        <w:pStyle w:val="ListBullet"/>
        <w:rPr>
          <w:lang w:val="es-GT"/>
        </w:rPr>
      </w:pPr>
      <w:r>
        <w:rPr>
          <w:lang w:val="es-GT"/>
        </w:rPr>
        <w:t>- Arroz chino</w:t>
      </w:r>
    </w:p>
    <w:p w14:paraId="7F63505C" w14:textId="77534526" w:rsidR="00C77CC5" w:rsidRDefault="00C77CC5" w:rsidP="00C77CC5">
      <w:pPr>
        <w:pStyle w:val="ListBullet"/>
        <w:rPr>
          <w:lang w:val="es-GT"/>
        </w:rPr>
      </w:pPr>
      <w:r>
        <w:rPr>
          <w:lang w:val="es-GT"/>
        </w:rPr>
        <w:t>- pollo a la naranja</w:t>
      </w:r>
    </w:p>
    <w:p w14:paraId="665C4484" w14:textId="69065493" w:rsidR="005E0602" w:rsidRDefault="005E0602">
      <w:pPr>
        <w:pStyle w:val="ListBullet"/>
        <w:rPr>
          <w:lang w:val="es-GT"/>
        </w:rPr>
      </w:pPr>
      <w:r>
        <w:rPr>
          <w:lang w:val="es-GT"/>
        </w:rPr>
        <w:t>No me gusta</w:t>
      </w:r>
    </w:p>
    <w:p w14:paraId="76B5B88E" w14:textId="7E67B162" w:rsidR="005E0602" w:rsidRDefault="00C77CC5" w:rsidP="00C77CC5">
      <w:pPr>
        <w:pStyle w:val="ListBullet"/>
        <w:numPr>
          <w:ilvl w:val="0"/>
          <w:numId w:val="11"/>
        </w:numPr>
        <w:rPr>
          <w:lang w:val="es-GT"/>
        </w:rPr>
      </w:pPr>
      <w:r>
        <w:rPr>
          <w:lang w:val="es-GT"/>
        </w:rPr>
        <w:lastRenderedPageBreak/>
        <w:t>Ni una</w:t>
      </w:r>
    </w:p>
    <w:p w14:paraId="6B5CA73D" w14:textId="77777777" w:rsidR="00C77CC5" w:rsidRPr="00175C20" w:rsidRDefault="00C77CC5" w:rsidP="00C77CC5">
      <w:pPr>
        <w:pStyle w:val="ListBullet"/>
        <w:numPr>
          <w:ilvl w:val="0"/>
          <w:numId w:val="11"/>
        </w:numPr>
        <w:rPr>
          <w:lang w:val="es-GT"/>
        </w:rPr>
      </w:pPr>
    </w:p>
    <w:p w14:paraId="20128312" w14:textId="57C883A5" w:rsidR="005E0602" w:rsidRPr="00C77CC5" w:rsidRDefault="00000000" w:rsidP="00C77CC5">
      <w:pPr>
        <w:pStyle w:val="ListBullet"/>
        <w:rPr>
          <w:lang w:val="es-GT"/>
        </w:rPr>
      </w:pPr>
      <w:r w:rsidRPr="00175C20">
        <w:rPr>
          <w:lang w:val="es-GT"/>
        </w:rPr>
        <w:t xml:space="preserve">• Te gusta la pasta carbonara… ¿también disfrutas otras pastas cremosas como Alfredo o </w:t>
      </w:r>
      <w:proofErr w:type="spellStart"/>
      <w:r w:rsidRPr="00175C20">
        <w:rPr>
          <w:lang w:val="es-GT"/>
        </w:rPr>
        <w:t>mac</w:t>
      </w:r>
      <w:proofErr w:type="spellEnd"/>
      <w:r w:rsidRPr="00175C20">
        <w:rPr>
          <w:lang w:val="es-GT"/>
        </w:rPr>
        <w:t xml:space="preserve"> &amp; </w:t>
      </w:r>
      <w:proofErr w:type="spellStart"/>
      <w:r w:rsidRPr="00175C20">
        <w:rPr>
          <w:lang w:val="es-GT"/>
        </w:rPr>
        <w:t>cheese</w:t>
      </w:r>
      <w:proofErr w:type="spellEnd"/>
      <w:r w:rsidRPr="00175C20">
        <w:rPr>
          <w:lang w:val="es-GT"/>
        </w:rPr>
        <w:t>?</w:t>
      </w:r>
    </w:p>
    <w:p w14:paraId="34382857" w14:textId="444DEA80" w:rsidR="005E0602" w:rsidRPr="00175C20" w:rsidRDefault="00086665" w:rsidP="005E0602">
      <w:pPr>
        <w:pStyle w:val="ListBullet"/>
        <w:numPr>
          <w:ilvl w:val="0"/>
          <w:numId w:val="10"/>
        </w:numPr>
        <w:rPr>
          <w:lang w:val="es-GT"/>
        </w:rPr>
      </w:pPr>
      <w:r>
        <w:rPr>
          <w:lang w:val="es-GT"/>
        </w:rPr>
        <w:t>Todas</w:t>
      </w:r>
    </w:p>
    <w:p w14:paraId="02996FF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¿Te gusta probar combinaciones nuevas o prefieres lo clásico?</w:t>
      </w:r>
    </w:p>
    <w:p w14:paraId="746E16AE" w14:textId="426F241D" w:rsidR="00086665" w:rsidRPr="00175C20" w:rsidRDefault="00086665">
      <w:pPr>
        <w:pStyle w:val="ListBullet"/>
        <w:rPr>
          <w:lang w:val="es-GT"/>
        </w:rPr>
      </w:pPr>
      <w:r>
        <w:rPr>
          <w:lang w:val="es-GT"/>
        </w:rPr>
        <w:t>- combinaciones nueva</w:t>
      </w:r>
    </w:p>
    <w:p w14:paraId="536A24D6" w14:textId="77777777" w:rsidR="007C5374" w:rsidRPr="00C77CC5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¿Hay algo que antes no te gustaba y ahora sí? </w:t>
      </w:r>
      <w:r w:rsidRPr="00C77CC5">
        <w:rPr>
          <w:lang w:val="es-GT"/>
        </w:rPr>
        <w:t>¿Qué cambió?</w:t>
      </w:r>
    </w:p>
    <w:p w14:paraId="27C78785" w14:textId="024902B5" w:rsidR="00086665" w:rsidRPr="00086665" w:rsidRDefault="00086665">
      <w:pPr>
        <w:pStyle w:val="ListBullet"/>
        <w:rPr>
          <w:lang w:val="es-GT"/>
        </w:rPr>
      </w:pPr>
      <w:r w:rsidRPr="00086665">
        <w:rPr>
          <w:lang w:val="es-GT"/>
        </w:rPr>
        <w:t>-</w:t>
      </w:r>
      <w:r w:rsidR="00C77CC5">
        <w:rPr>
          <w:lang w:val="es-GT"/>
        </w:rPr>
        <w:t>Papaya</w:t>
      </w:r>
    </w:p>
    <w:p w14:paraId="2A13FD1D" w14:textId="77777777" w:rsidR="007C5374" w:rsidRDefault="00000000">
      <w:pPr>
        <w:pStyle w:val="Heading1"/>
      </w:pPr>
      <w:r>
        <w:t>IV. Restricciones y Contexto</w:t>
      </w:r>
    </w:p>
    <w:p w14:paraId="5BE20412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¿Tienes alguna alergia o restricción alimenticia?</w:t>
      </w:r>
    </w:p>
    <w:p w14:paraId="1B08086B" w14:textId="483A19CE" w:rsidR="00D07E29" w:rsidRPr="00175C20" w:rsidRDefault="00086665">
      <w:pPr>
        <w:pStyle w:val="ListBullet"/>
        <w:rPr>
          <w:lang w:val="es-GT"/>
        </w:rPr>
      </w:pPr>
      <w:r>
        <w:rPr>
          <w:lang w:val="es-GT"/>
        </w:rPr>
        <w:t>- colorante rojo</w:t>
      </w:r>
    </w:p>
    <w:p w14:paraId="08C30BC5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¿Sigues alguna dieta específica (vegetariana, </w:t>
      </w:r>
      <w:proofErr w:type="spellStart"/>
      <w:r w:rsidRPr="00175C20">
        <w:rPr>
          <w:lang w:val="es-GT"/>
        </w:rPr>
        <w:t>keto</w:t>
      </w:r>
      <w:proofErr w:type="spellEnd"/>
      <w:r w:rsidRPr="00175C20">
        <w:rPr>
          <w:lang w:val="es-GT"/>
        </w:rPr>
        <w:t>, ayuno, etc.)?</w:t>
      </w:r>
    </w:p>
    <w:p w14:paraId="7E1816B2" w14:textId="5AE4A2C1" w:rsidR="00D07E29" w:rsidRPr="00175C20" w:rsidRDefault="00086665" w:rsidP="00086665">
      <w:pPr>
        <w:pStyle w:val="ListBullet"/>
        <w:numPr>
          <w:ilvl w:val="0"/>
          <w:numId w:val="10"/>
        </w:numPr>
        <w:rPr>
          <w:lang w:val="es-GT"/>
        </w:rPr>
      </w:pPr>
      <w:r>
        <w:rPr>
          <w:lang w:val="es-GT"/>
        </w:rPr>
        <w:t>no</w:t>
      </w:r>
    </w:p>
    <w:p w14:paraId="3DA74741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¿Tu decisión de comida varía según tu estado de ánimo, clima o día de la semana?</w:t>
      </w:r>
    </w:p>
    <w:p w14:paraId="077F2848" w14:textId="3961EA87" w:rsidR="00D07E29" w:rsidRPr="00175C20" w:rsidRDefault="00086665">
      <w:pPr>
        <w:pStyle w:val="ListBullet"/>
        <w:rPr>
          <w:lang w:val="es-GT"/>
        </w:rPr>
      </w:pPr>
      <w:r>
        <w:rPr>
          <w:lang w:val="es-GT"/>
        </w:rPr>
        <w:t>Depende el apetito</w:t>
      </w:r>
    </w:p>
    <w:p w14:paraId="5565556A" w14:textId="77777777" w:rsidR="007C5374" w:rsidRDefault="00000000">
      <w:pPr>
        <w:pStyle w:val="Heading1"/>
      </w:pPr>
      <w:r>
        <w:t>V. Comportamiento con tecnología</w:t>
      </w:r>
    </w:p>
    <w:p w14:paraId="2B8AA451" w14:textId="77777777" w:rsidR="007C5374" w:rsidRDefault="00000000">
      <w:pPr>
        <w:pStyle w:val="ListBullet"/>
      </w:pPr>
      <w:r w:rsidRPr="00175C20">
        <w:rPr>
          <w:lang w:val="es-GT"/>
        </w:rPr>
        <w:t xml:space="preserve">• ¿Usas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 xml:space="preserve"> para buscar qué cocinar o qué pedir? </w:t>
      </w:r>
      <w:r>
        <w:t>¿</w:t>
      </w:r>
      <w:proofErr w:type="spellStart"/>
      <w:r>
        <w:t>Cuáles</w:t>
      </w:r>
      <w:proofErr w:type="spellEnd"/>
      <w:r>
        <w:t>?</w:t>
      </w:r>
    </w:p>
    <w:p w14:paraId="1C5DD78C" w14:textId="6C703B77" w:rsidR="00D07E29" w:rsidRDefault="00D07E29">
      <w:pPr>
        <w:pStyle w:val="ListBullet"/>
      </w:pPr>
      <w:proofErr w:type="gramStart"/>
      <w:r>
        <w:t>no</w:t>
      </w:r>
      <w:proofErr w:type="gramEnd"/>
    </w:p>
    <w:p w14:paraId="00CE84F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te gusta o no te gusta de esas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>?</w:t>
      </w:r>
    </w:p>
    <w:p w14:paraId="097497ED" w14:textId="08C2F8AF" w:rsidR="00D07E29" w:rsidRPr="00175C20" w:rsidRDefault="00C77CC5">
      <w:pPr>
        <w:pStyle w:val="ListBullet"/>
        <w:rPr>
          <w:lang w:val="es-GT"/>
        </w:rPr>
      </w:pPr>
      <w:r>
        <w:rPr>
          <w:lang w:val="es-GT"/>
        </w:rPr>
        <w:t>Instrucciones claras</w:t>
      </w:r>
    </w:p>
    <w:p w14:paraId="0DD04496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información consideras importante al recibir una recomendación? </w:t>
      </w:r>
      <w:r w:rsidRPr="00086665">
        <w:rPr>
          <w:lang w:val="es-GT"/>
        </w:rPr>
        <w:t>(tiempo, ingredientes, calorías, sabor, precio...)</w:t>
      </w:r>
    </w:p>
    <w:p w14:paraId="4A1A9ED3" w14:textId="5480FC1A" w:rsidR="00086665" w:rsidRPr="00086665" w:rsidRDefault="00086665">
      <w:pPr>
        <w:pStyle w:val="ListBullet"/>
        <w:rPr>
          <w:lang w:val="es-GT"/>
        </w:rPr>
      </w:pPr>
      <w:r>
        <w:rPr>
          <w:lang w:val="es-GT"/>
        </w:rPr>
        <w:t>Macronutrientes, ingredientes</w:t>
      </w:r>
    </w:p>
    <w:p w14:paraId="09E3F933" w14:textId="77777777" w:rsidR="007C5374" w:rsidRPr="00D07E29" w:rsidRDefault="00000000">
      <w:pPr>
        <w:pStyle w:val="Heading1"/>
        <w:rPr>
          <w:lang w:val="es-GT"/>
        </w:rPr>
      </w:pPr>
      <w:r w:rsidRPr="00D07E29">
        <w:rPr>
          <w:lang w:val="es-GT"/>
        </w:rPr>
        <w:t>VI. Explorando asociaciones e inferencias</w:t>
      </w:r>
    </w:p>
    <w:p w14:paraId="09DBDC2E" w14:textId="77777777" w:rsidR="007C5374" w:rsidRDefault="00000000">
      <w:pPr>
        <w:pStyle w:val="ListBullet"/>
      </w:pPr>
      <w:r w:rsidRPr="00175C20">
        <w:rPr>
          <w:lang w:val="es-GT"/>
        </w:rPr>
        <w:t xml:space="preserve">• Si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sabe que te gusta la pasta carbonara, ¿esperarías que te sugiera otros tipos de pasta? </w:t>
      </w: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sugerencia</w:t>
      </w:r>
      <w:proofErr w:type="spellEnd"/>
      <w:r>
        <w:t>?</w:t>
      </w:r>
    </w:p>
    <w:p w14:paraId="0465DADC" w14:textId="0C6CF5D6" w:rsidR="00086665" w:rsidRDefault="00086665">
      <w:pPr>
        <w:pStyle w:val="ListBullet"/>
      </w:pPr>
    </w:p>
    <w:p w14:paraId="7874D259" w14:textId="5DAF5423" w:rsidR="00812E69" w:rsidRDefault="00812E69">
      <w:pPr>
        <w:pStyle w:val="ListBullet"/>
      </w:pPr>
      <w:proofErr w:type="spellStart"/>
      <w:r>
        <w:t>si</w:t>
      </w:r>
      <w:proofErr w:type="spellEnd"/>
    </w:p>
    <w:p w14:paraId="529A86D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tan abierto estás a recibir recomendaciones sorpresa, similares a tus gustos?</w:t>
      </w:r>
    </w:p>
    <w:p w14:paraId="4F4D3E97" w14:textId="46D1E700" w:rsidR="00812E69" w:rsidRPr="00175C20" w:rsidRDefault="00812E69">
      <w:pPr>
        <w:pStyle w:val="ListBullet"/>
        <w:rPr>
          <w:lang w:val="es-GT"/>
        </w:rPr>
      </w:pPr>
      <w:r>
        <w:rPr>
          <w:lang w:val="es-GT"/>
        </w:rPr>
        <w:t>si</w:t>
      </w:r>
    </w:p>
    <w:p w14:paraId="0D340286" w14:textId="79DB205E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¿Preferirías recomendaciones por sabor, ingredientes, estilo de cocina, o contexto (clima, humor)?</w:t>
      </w:r>
      <w:r w:rsidR="00812E69">
        <w:rPr>
          <w:lang w:val="es-GT"/>
        </w:rPr>
        <w:t xml:space="preserve"> si</w:t>
      </w:r>
    </w:p>
    <w:p w14:paraId="1F5175A5" w14:textId="77777777" w:rsidR="007C5374" w:rsidRDefault="00000000">
      <w:pPr>
        <w:pStyle w:val="Heading1"/>
      </w:pPr>
      <w:r>
        <w:t>VII. Reflexión final</w:t>
      </w:r>
    </w:p>
    <w:p w14:paraId="131AFFC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te haría confiar en un sistema de recomendaciones de comida?</w:t>
      </w:r>
    </w:p>
    <w:p w14:paraId="7ADC70E6" w14:textId="493C226E" w:rsidR="00C77CC5" w:rsidRDefault="00C77CC5">
      <w:pPr>
        <w:pStyle w:val="ListBullet"/>
        <w:rPr>
          <w:lang w:val="es-GT"/>
        </w:rPr>
      </w:pPr>
      <w:r>
        <w:rPr>
          <w:lang w:val="es-GT"/>
        </w:rPr>
        <w:lastRenderedPageBreak/>
        <w:t>En función de la dieta</w:t>
      </w:r>
    </w:p>
    <w:p w14:paraId="0DD4328B" w14:textId="3A84271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haría que dejaras de usar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así?</w:t>
      </w:r>
    </w:p>
    <w:p w14:paraId="14EA0451" w14:textId="3BF75EEE" w:rsidR="00C77CC5" w:rsidRDefault="00C77CC5">
      <w:pPr>
        <w:pStyle w:val="ListBullet"/>
        <w:rPr>
          <w:lang w:val="es-GT"/>
        </w:rPr>
      </w:pPr>
      <w:r>
        <w:rPr>
          <w:lang w:val="es-GT"/>
        </w:rPr>
        <w:t>Fallara en el servicio al cliente</w:t>
      </w:r>
    </w:p>
    <w:p w14:paraId="20A3B486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funcionalidades te gustaría que tuviera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de comida ideal para ti?</w:t>
      </w:r>
    </w:p>
    <w:p w14:paraId="146D659C" w14:textId="6061C4E3" w:rsidR="00812E69" w:rsidRPr="00175C20" w:rsidRDefault="00C77CC5">
      <w:pPr>
        <w:pStyle w:val="ListBullet"/>
        <w:rPr>
          <w:lang w:val="es-GT"/>
        </w:rPr>
      </w:pPr>
      <w:r>
        <w:rPr>
          <w:lang w:val="es-GT"/>
        </w:rPr>
        <w:t>Función, de preparar la comida y también mandarla a pedir</w:t>
      </w:r>
      <w:r w:rsidR="00086665">
        <w:rPr>
          <w:lang w:val="es-GT"/>
        </w:rPr>
        <w:t>.</w:t>
      </w:r>
    </w:p>
    <w:sectPr w:rsidR="00812E69" w:rsidRPr="00175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E95CD4"/>
    <w:multiLevelType w:val="hybridMultilevel"/>
    <w:tmpl w:val="0C4E8A6C"/>
    <w:lvl w:ilvl="0" w:tplc="D48803B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91B82"/>
    <w:multiLevelType w:val="hybridMultilevel"/>
    <w:tmpl w:val="106E9DA4"/>
    <w:lvl w:ilvl="0" w:tplc="55D651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1533">
    <w:abstractNumId w:val="8"/>
  </w:num>
  <w:num w:numId="2" w16cid:durableId="1685863357">
    <w:abstractNumId w:val="6"/>
  </w:num>
  <w:num w:numId="3" w16cid:durableId="2096125198">
    <w:abstractNumId w:val="5"/>
  </w:num>
  <w:num w:numId="4" w16cid:durableId="1695425164">
    <w:abstractNumId w:val="4"/>
  </w:num>
  <w:num w:numId="5" w16cid:durableId="455561214">
    <w:abstractNumId w:val="7"/>
  </w:num>
  <w:num w:numId="6" w16cid:durableId="213278461">
    <w:abstractNumId w:val="3"/>
  </w:num>
  <w:num w:numId="7" w16cid:durableId="1174613284">
    <w:abstractNumId w:val="2"/>
  </w:num>
  <w:num w:numId="8" w16cid:durableId="1499927133">
    <w:abstractNumId w:val="1"/>
  </w:num>
  <w:num w:numId="9" w16cid:durableId="1208877643">
    <w:abstractNumId w:val="0"/>
  </w:num>
  <w:num w:numId="10" w16cid:durableId="1985163251">
    <w:abstractNumId w:val="10"/>
  </w:num>
  <w:num w:numId="11" w16cid:durableId="2116243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665"/>
    <w:rsid w:val="0015074B"/>
    <w:rsid w:val="00175C20"/>
    <w:rsid w:val="0029639D"/>
    <w:rsid w:val="00326F90"/>
    <w:rsid w:val="004A44D8"/>
    <w:rsid w:val="005E0602"/>
    <w:rsid w:val="007C5374"/>
    <w:rsid w:val="00812E69"/>
    <w:rsid w:val="009F7B24"/>
    <w:rsid w:val="00AA1D8D"/>
    <w:rsid w:val="00B47730"/>
    <w:rsid w:val="00BE42D1"/>
    <w:rsid w:val="00C77CC5"/>
    <w:rsid w:val="00CB0664"/>
    <w:rsid w:val="00D07E29"/>
    <w:rsid w:val="00FA2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7E45C"/>
  <w14:defaultImageDpi w14:val="300"/>
  <w15:docId w15:val="{8F88A862-8614-4271-81C9-4FF185E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SAZ SAZ, ANTONY DAVID MELQUISEDEC</cp:lastModifiedBy>
  <cp:revision>2</cp:revision>
  <dcterms:created xsi:type="dcterms:W3CDTF">2025-04-08T03:50:00Z</dcterms:created>
  <dcterms:modified xsi:type="dcterms:W3CDTF">2025-04-08T03:50:00Z</dcterms:modified>
  <cp:category/>
</cp:coreProperties>
</file>