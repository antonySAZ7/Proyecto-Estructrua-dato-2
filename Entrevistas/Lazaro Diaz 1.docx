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DA162" w14:textId="77777777" w:rsidR="007C5374" w:rsidRPr="00175C20" w:rsidRDefault="00000000">
      <w:pPr>
        <w:pStyle w:val="Ttulo"/>
        <w:rPr>
          <w:lang w:val="es-GT"/>
        </w:rPr>
      </w:pPr>
      <w:r w:rsidRPr="00175C20">
        <w:rPr>
          <w:lang w:val="es-GT"/>
        </w:rPr>
        <w:t>Entrevista Extendida - Sistema de Recomendaciones de Comida</w:t>
      </w:r>
    </w:p>
    <w:p w14:paraId="6956AA0D" w14:textId="7B729C06" w:rsidR="00D9607F" w:rsidRDefault="00175C20" w:rsidP="00175C20">
      <w:pPr>
        <w:rPr>
          <w:lang w:val="es-GT"/>
        </w:rPr>
      </w:pPr>
      <w:r>
        <w:rPr>
          <w:lang w:val="es-GT"/>
        </w:rPr>
        <w:t xml:space="preserve">Realizado por </w:t>
      </w:r>
      <w:r w:rsidR="00D9607F">
        <w:rPr>
          <w:lang w:val="es-GT"/>
        </w:rPr>
        <w:t>Lázaro Díaz</w:t>
      </w:r>
    </w:p>
    <w:p w14:paraId="326E4862" w14:textId="49E6ED02" w:rsidR="00175C20" w:rsidRPr="00175C20" w:rsidRDefault="00175C20" w:rsidP="00175C20">
      <w:pPr>
        <w:rPr>
          <w:lang w:val="es-GT"/>
        </w:rPr>
      </w:pPr>
      <w:r>
        <w:rPr>
          <w:lang w:val="es-GT"/>
        </w:rPr>
        <w:t xml:space="preserve">A </w:t>
      </w:r>
      <w:proofErr w:type="spellStart"/>
      <w:r w:rsidR="00D9607F">
        <w:rPr>
          <w:lang w:val="es-GT"/>
        </w:rPr>
        <w:t>Jose</w:t>
      </w:r>
      <w:proofErr w:type="spellEnd"/>
      <w:r w:rsidR="00D9607F">
        <w:rPr>
          <w:lang w:val="es-GT"/>
        </w:rPr>
        <w:t xml:space="preserve"> Aguilar</w:t>
      </w:r>
    </w:p>
    <w:p w14:paraId="11450432" w14:textId="77777777" w:rsidR="007C5374" w:rsidRPr="00175C20" w:rsidRDefault="00000000">
      <w:pPr>
        <w:pStyle w:val="Ttulo1"/>
        <w:rPr>
          <w:lang w:val="es-GT"/>
        </w:rPr>
      </w:pPr>
      <w:r w:rsidRPr="00175C20">
        <w:rPr>
          <w:lang w:val="es-GT"/>
        </w:rPr>
        <w:t>I. Perfil del Usuario</w:t>
      </w:r>
    </w:p>
    <w:p w14:paraId="1FBEB29B" w14:textId="70D57F37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¿Cuál es tu edad y a qué te dedicas?</w:t>
      </w:r>
    </w:p>
    <w:p w14:paraId="5E320970" w14:textId="7A5AA6C7" w:rsidR="00175C20" w:rsidRPr="00175C20" w:rsidRDefault="00D07E29" w:rsidP="00175C20">
      <w:pPr>
        <w:pStyle w:val="Listaconvietas"/>
        <w:numPr>
          <w:ilvl w:val="0"/>
          <w:numId w:val="0"/>
        </w:numPr>
        <w:ind w:left="360"/>
        <w:rPr>
          <w:lang w:val="es-GT"/>
        </w:rPr>
      </w:pPr>
      <w:proofErr w:type="gramStart"/>
      <w:r>
        <w:rPr>
          <w:lang w:val="es-GT"/>
        </w:rPr>
        <w:t>19 ,</w:t>
      </w:r>
      <w:proofErr w:type="gramEnd"/>
      <w:r>
        <w:rPr>
          <w:lang w:val="es-GT"/>
        </w:rPr>
        <w:t xml:space="preserve"> estudiante</w:t>
      </w:r>
    </w:p>
    <w:p w14:paraId="71D69FE0" w14:textId="7DBE7878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¿Cocinas en casa, comes fuera, o una combinación de ambos?</w:t>
      </w:r>
    </w:p>
    <w:p w14:paraId="2E49663A" w14:textId="465B4E80" w:rsidR="00D07E29" w:rsidRPr="00175C20" w:rsidRDefault="00D07E2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>Cocinas en casa</w:t>
      </w:r>
    </w:p>
    <w:p w14:paraId="51C03DB9" w14:textId="0D861ABA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¿Con qué frecuencia sueles comer fuera o pedir comida a domicilio?</w:t>
      </w:r>
    </w:p>
    <w:p w14:paraId="11358A22" w14:textId="3691C979" w:rsidR="00D07E29" w:rsidRPr="00175C20" w:rsidRDefault="00D9607F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>2</w:t>
      </w:r>
      <w:r w:rsidR="00D07E29">
        <w:rPr>
          <w:lang w:val="es-GT"/>
        </w:rPr>
        <w:t xml:space="preserve"> </w:t>
      </w:r>
      <w:proofErr w:type="spellStart"/>
      <w:r w:rsidR="00D07E29">
        <w:rPr>
          <w:lang w:val="es-GT"/>
        </w:rPr>
        <w:t>dias</w:t>
      </w:r>
      <w:proofErr w:type="spellEnd"/>
      <w:r w:rsidR="00D07E29">
        <w:rPr>
          <w:lang w:val="es-GT"/>
        </w:rPr>
        <w:t xml:space="preserve"> a la semana</w:t>
      </w:r>
    </w:p>
    <w:p w14:paraId="570CCB08" w14:textId="77777777" w:rsidR="007C5374" w:rsidRDefault="00000000">
      <w:pPr>
        <w:pStyle w:val="Ttulo1"/>
      </w:pPr>
      <w:r>
        <w:t>II. Rutinas y Decisión</w:t>
      </w:r>
    </w:p>
    <w:p w14:paraId="20D5D02B" w14:textId="064AF5D1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¿Cómo decides qué vas a comer durante el día?</w:t>
      </w:r>
    </w:p>
    <w:p w14:paraId="0B2E170A" w14:textId="662C9DBD" w:rsidR="00D07E29" w:rsidRPr="00175C20" w:rsidRDefault="00D07E2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 xml:space="preserve">Lo que </w:t>
      </w:r>
      <w:r w:rsidR="00D9607F">
        <w:rPr>
          <w:lang w:val="es-GT"/>
        </w:rPr>
        <w:t>me dé tiempo o tenga ganas</w:t>
      </w:r>
    </w:p>
    <w:p w14:paraId="459FC86E" w14:textId="04F47BE9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¿Te resulta fácil o difícil elegir qué comer?</w:t>
      </w:r>
    </w:p>
    <w:p w14:paraId="372617D6" w14:textId="6FC39B4E" w:rsidR="00D07E29" w:rsidRPr="00175C20" w:rsidRDefault="00D07E2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proofErr w:type="spellStart"/>
      <w:r>
        <w:rPr>
          <w:lang w:val="es-GT"/>
        </w:rPr>
        <w:t>facil</w:t>
      </w:r>
      <w:proofErr w:type="spellEnd"/>
    </w:p>
    <w:p w14:paraId="1DD8F064" w14:textId="338FDBB4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¿Sueles repetir las mismas comidas o te gusta probar cosas nuevas?</w:t>
      </w:r>
    </w:p>
    <w:p w14:paraId="6A79D742" w14:textId="35E69988" w:rsidR="00D07E29" w:rsidRPr="00175C20" w:rsidRDefault="00D07E2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>Suelo repetir comidas</w:t>
      </w:r>
    </w:p>
    <w:p w14:paraId="268AEA4C" w14:textId="77777777" w:rsidR="007C5374" w:rsidRDefault="00000000">
      <w:pPr>
        <w:pStyle w:val="Ttulo1"/>
      </w:pPr>
      <w:r>
        <w:t>III. Gustos y Preferencias</w:t>
      </w:r>
    </w:p>
    <w:p w14:paraId="3A4B2167" w14:textId="65D19007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¿Cuáles son tus comidas favoritas? (ej. pasta carbonara, hamburguesas, sushi)</w:t>
      </w:r>
    </w:p>
    <w:p w14:paraId="14EBD12F" w14:textId="7661FE4E" w:rsidR="00D9607F" w:rsidRPr="00175C20" w:rsidRDefault="00D9607F" w:rsidP="00D9607F">
      <w:pPr>
        <w:pStyle w:val="Listaconvietas"/>
        <w:numPr>
          <w:ilvl w:val="0"/>
          <w:numId w:val="0"/>
        </w:numPr>
        <w:ind w:left="360" w:hanging="360"/>
        <w:rPr>
          <w:lang w:val="es-GT"/>
        </w:rPr>
      </w:pPr>
      <w:r>
        <w:rPr>
          <w:lang w:val="es-GT"/>
        </w:rPr>
        <w:t xml:space="preserve">Hamburguesas, tacos, </w:t>
      </w:r>
      <w:proofErr w:type="spellStart"/>
      <w:r>
        <w:rPr>
          <w:lang w:val="es-GT"/>
        </w:rPr>
        <w:t>calzzones</w:t>
      </w:r>
      <w:proofErr w:type="spellEnd"/>
      <w:r>
        <w:rPr>
          <w:lang w:val="es-GT"/>
        </w:rPr>
        <w:t xml:space="preserve"> y pizza</w:t>
      </w:r>
    </w:p>
    <w:p w14:paraId="6F4D444E" w14:textId="191D5427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¿Qué ingredientes te encantan? ¿Cuáles no te gustan o evitas?</w:t>
      </w:r>
    </w:p>
    <w:p w14:paraId="6726668A" w14:textId="48E50311" w:rsidR="00D9607F" w:rsidRPr="00175C20" w:rsidRDefault="00D9607F" w:rsidP="00D9607F">
      <w:pPr>
        <w:pStyle w:val="Listaconvietas"/>
        <w:numPr>
          <w:ilvl w:val="0"/>
          <w:numId w:val="0"/>
        </w:numPr>
        <w:rPr>
          <w:lang w:val="es-GT"/>
        </w:rPr>
      </w:pPr>
      <w:r>
        <w:rPr>
          <w:lang w:val="es-GT"/>
        </w:rPr>
        <w:t>Me gusta el limón, evito la mayonesa, crema y cebolla cocida</w:t>
      </w:r>
    </w:p>
    <w:p w14:paraId="02426704" w14:textId="40DECCF4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¿Hay algún tipo de comida o cocina (italiana, asiática, etc.) que prefieras?</w:t>
      </w:r>
    </w:p>
    <w:p w14:paraId="43D5BF60" w14:textId="263CB331" w:rsidR="00D9607F" w:rsidRPr="00175C20" w:rsidRDefault="00D9607F" w:rsidP="00D9607F">
      <w:pPr>
        <w:pStyle w:val="Listaconvietas"/>
        <w:numPr>
          <w:ilvl w:val="0"/>
          <w:numId w:val="0"/>
        </w:numPr>
        <w:ind w:left="360" w:hanging="360"/>
        <w:rPr>
          <w:lang w:val="es-GT"/>
        </w:rPr>
      </w:pPr>
      <w:r>
        <w:rPr>
          <w:lang w:val="es-GT"/>
        </w:rPr>
        <w:t xml:space="preserve">Mexicana </w:t>
      </w:r>
    </w:p>
    <w:p w14:paraId="4876AF89" w14:textId="6FD7BFAF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¿Podrías nombrar 3 platos que te encanten y 3 que no te gusten?</w:t>
      </w:r>
    </w:p>
    <w:p w14:paraId="4F328F8F" w14:textId="05B4525B" w:rsidR="00D9607F" w:rsidRPr="00175C20" w:rsidRDefault="00D9607F" w:rsidP="00D9607F">
      <w:pPr>
        <w:pStyle w:val="Listaconvietas"/>
        <w:numPr>
          <w:ilvl w:val="0"/>
          <w:numId w:val="0"/>
        </w:numPr>
        <w:rPr>
          <w:lang w:val="es-GT"/>
        </w:rPr>
      </w:pPr>
      <w:r>
        <w:rPr>
          <w:lang w:val="es-GT"/>
        </w:rPr>
        <w:t>Fideos con salsa, carne guisada, nachos y ensalada rusa, enchiladas, torta de berro</w:t>
      </w:r>
    </w:p>
    <w:p w14:paraId="02996FFE" w14:textId="4F292D4D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¿Te gusta probar combinaciones nuevas o prefieres lo clásico?</w:t>
      </w:r>
    </w:p>
    <w:p w14:paraId="286F1898" w14:textId="6B57A8CC" w:rsidR="00D9607F" w:rsidRPr="00175C20" w:rsidRDefault="00D9607F" w:rsidP="00D9607F">
      <w:pPr>
        <w:pStyle w:val="Listaconvietas"/>
        <w:numPr>
          <w:ilvl w:val="0"/>
          <w:numId w:val="0"/>
        </w:numPr>
        <w:ind w:left="360" w:hanging="360"/>
        <w:rPr>
          <w:lang w:val="es-GT"/>
        </w:rPr>
      </w:pPr>
      <w:r>
        <w:rPr>
          <w:lang w:val="es-GT"/>
        </w:rPr>
        <w:t>Si suena bien sí me gusta probar combinaciones nuevas</w:t>
      </w:r>
    </w:p>
    <w:p w14:paraId="536A24D6" w14:textId="1B0FB447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¿Hay algo que antes no te gustaba y ahora sí? </w:t>
      </w:r>
      <w:r w:rsidRPr="00D9607F">
        <w:rPr>
          <w:lang w:val="es-GT"/>
        </w:rPr>
        <w:t>¿Qué cambió?</w:t>
      </w:r>
    </w:p>
    <w:p w14:paraId="46CA53F3" w14:textId="6E16BA48" w:rsidR="00D9607F" w:rsidRPr="00D9607F" w:rsidRDefault="00D9607F" w:rsidP="00D9607F">
      <w:pPr>
        <w:pStyle w:val="Listaconvietas"/>
        <w:numPr>
          <w:ilvl w:val="0"/>
          <w:numId w:val="0"/>
        </w:numPr>
        <w:ind w:left="360" w:hanging="360"/>
        <w:rPr>
          <w:lang w:val="es-GT"/>
        </w:rPr>
      </w:pPr>
      <w:r>
        <w:rPr>
          <w:lang w:val="es-GT"/>
        </w:rPr>
        <w:t>Nada</w:t>
      </w:r>
    </w:p>
    <w:p w14:paraId="2A13FD1D" w14:textId="77777777" w:rsidR="007C5374" w:rsidRPr="00D9607F" w:rsidRDefault="00000000">
      <w:pPr>
        <w:pStyle w:val="Ttulo1"/>
        <w:rPr>
          <w:lang w:val="es-GT"/>
        </w:rPr>
      </w:pPr>
      <w:r w:rsidRPr="00D9607F">
        <w:rPr>
          <w:lang w:val="es-GT"/>
        </w:rPr>
        <w:lastRenderedPageBreak/>
        <w:t>IV. Restricciones y Contexto</w:t>
      </w:r>
    </w:p>
    <w:p w14:paraId="5BE20412" w14:textId="1140435D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¿Tienes alguna alergia o restricción alimenticia?</w:t>
      </w:r>
    </w:p>
    <w:p w14:paraId="1B08086B" w14:textId="38A2E366" w:rsidR="00D07E29" w:rsidRPr="00175C20" w:rsidRDefault="00D9607F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>No</w:t>
      </w:r>
    </w:p>
    <w:p w14:paraId="08C30BC5" w14:textId="64A7AE11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¿Sigues alguna dieta específica (vegetariana, </w:t>
      </w:r>
      <w:proofErr w:type="spellStart"/>
      <w:r w:rsidRPr="00175C20">
        <w:rPr>
          <w:lang w:val="es-GT"/>
        </w:rPr>
        <w:t>keto</w:t>
      </w:r>
      <w:proofErr w:type="spellEnd"/>
      <w:r w:rsidRPr="00175C20">
        <w:rPr>
          <w:lang w:val="es-GT"/>
        </w:rPr>
        <w:t>, ayuno, etc.)?</w:t>
      </w:r>
    </w:p>
    <w:p w14:paraId="7E1816B2" w14:textId="0EBFBE67" w:rsidR="00D07E29" w:rsidRPr="00175C20" w:rsidRDefault="00D07E2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>no</w:t>
      </w:r>
    </w:p>
    <w:p w14:paraId="3DA74741" w14:textId="6084D8FE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¿Tu decisión de comida varía según tu estado de ánimo, clima o día de la semana?</w:t>
      </w:r>
    </w:p>
    <w:p w14:paraId="077F2848" w14:textId="753FCB3A" w:rsidR="00D07E29" w:rsidRPr="00175C20" w:rsidRDefault="00D9607F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 xml:space="preserve">Si </w:t>
      </w:r>
    </w:p>
    <w:p w14:paraId="5565556A" w14:textId="77777777" w:rsidR="007C5374" w:rsidRPr="00D9607F" w:rsidRDefault="00000000">
      <w:pPr>
        <w:pStyle w:val="Ttulo1"/>
        <w:rPr>
          <w:lang w:val="es-GT"/>
        </w:rPr>
      </w:pPr>
      <w:r w:rsidRPr="00D9607F">
        <w:rPr>
          <w:lang w:val="es-GT"/>
        </w:rPr>
        <w:t>V. Comportamiento con tecnología</w:t>
      </w:r>
    </w:p>
    <w:p w14:paraId="2B8AA451" w14:textId="0ED566ED" w:rsidR="007C5374" w:rsidRPr="00D9607F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¿Usas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 xml:space="preserve"> para buscar qué cocinar o qué pedir? </w:t>
      </w:r>
      <w:r w:rsidRPr="00D9607F">
        <w:rPr>
          <w:lang w:val="es-GT"/>
        </w:rPr>
        <w:t>¿Cuáles?</w:t>
      </w:r>
    </w:p>
    <w:p w14:paraId="1C5DD78C" w14:textId="6C703B77" w:rsidR="00D07E29" w:rsidRDefault="00D07E29" w:rsidP="00D9607F">
      <w:pPr>
        <w:pStyle w:val="Listaconvietas"/>
        <w:numPr>
          <w:ilvl w:val="0"/>
          <w:numId w:val="0"/>
        </w:numPr>
        <w:ind w:left="360"/>
      </w:pPr>
      <w:proofErr w:type="gramStart"/>
      <w:r>
        <w:t>no</w:t>
      </w:r>
      <w:proofErr w:type="gramEnd"/>
    </w:p>
    <w:p w14:paraId="00CE84FB" w14:textId="711339E8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¿Qué te gusta o no te gusta de esas </w:t>
      </w:r>
      <w:proofErr w:type="gramStart"/>
      <w:r w:rsidRPr="00175C20">
        <w:rPr>
          <w:lang w:val="es-GT"/>
        </w:rPr>
        <w:t>apps</w:t>
      </w:r>
      <w:proofErr w:type="gramEnd"/>
      <w:r w:rsidRPr="00175C20">
        <w:rPr>
          <w:lang w:val="es-GT"/>
        </w:rPr>
        <w:t>?</w:t>
      </w:r>
    </w:p>
    <w:p w14:paraId="097497ED" w14:textId="43448589" w:rsidR="00D07E29" w:rsidRPr="00175C20" w:rsidRDefault="00D07E2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>Ideas de cocinar y sencillas</w:t>
      </w:r>
    </w:p>
    <w:p w14:paraId="0DD04496" w14:textId="103798F8" w:rsidR="007C5374" w:rsidRPr="00D9607F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¿Qué información consideras importante al recibir una recomendación? </w:t>
      </w:r>
      <w:r w:rsidRPr="00D9607F">
        <w:rPr>
          <w:lang w:val="es-GT"/>
        </w:rPr>
        <w:t>(tiempo, ingredientes, calorías, sabor, precio...)</w:t>
      </w:r>
    </w:p>
    <w:p w14:paraId="0EA78554" w14:textId="53967449" w:rsidR="00D07E29" w:rsidRPr="00D9607F" w:rsidRDefault="00D07E2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proofErr w:type="spellStart"/>
      <w:r w:rsidRPr="00D9607F">
        <w:rPr>
          <w:lang w:val="es-GT"/>
        </w:rPr>
        <w:t>Ingredients</w:t>
      </w:r>
      <w:proofErr w:type="spellEnd"/>
      <w:r w:rsidRPr="00D9607F">
        <w:rPr>
          <w:lang w:val="es-GT"/>
        </w:rPr>
        <w:t>, precio</w:t>
      </w:r>
      <w:r w:rsidR="00D9607F" w:rsidRPr="00D9607F">
        <w:rPr>
          <w:lang w:val="es-GT"/>
        </w:rPr>
        <w:t>,</w:t>
      </w:r>
      <w:r w:rsidR="00D9607F">
        <w:rPr>
          <w:lang w:val="es-GT"/>
        </w:rPr>
        <w:t xml:space="preserve"> azucares y tiempo</w:t>
      </w:r>
    </w:p>
    <w:p w14:paraId="09E3F933" w14:textId="77777777" w:rsidR="007C5374" w:rsidRPr="00D07E29" w:rsidRDefault="00000000">
      <w:pPr>
        <w:pStyle w:val="Ttulo1"/>
        <w:rPr>
          <w:lang w:val="es-GT"/>
        </w:rPr>
      </w:pPr>
      <w:r w:rsidRPr="00D07E29">
        <w:rPr>
          <w:lang w:val="es-GT"/>
        </w:rPr>
        <w:t>VI. Explorando asociaciones e inferencias</w:t>
      </w:r>
    </w:p>
    <w:p w14:paraId="09DBDC2E" w14:textId="7E593642" w:rsidR="007C5374" w:rsidRPr="00D9607F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Si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sabe que te gusta</w:t>
      </w:r>
      <w:r w:rsidR="00D9607F">
        <w:rPr>
          <w:lang w:val="es-GT"/>
        </w:rPr>
        <w:t>n las hamburguesas</w:t>
      </w:r>
      <w:r w:rsidRPr="00175C20">
        <w:rPr>
          <w:lang w:val="es-GT"/>
        </w:rPr>
        <w:t xml:space="preserve">, ¿esperarías que te sugiera otros tipos de </w:t>
      </w:r>
      <w:r w:rsidR="00D9607F">
        <w:rPr>
          <w:lang w:val="es-GT"/>
        </w:rPr>
        <w:t>hamburguesas</w:t>
      </w:r>
      <w:r w:rsidRPr="00175C20">
        <w:rPr>
          <w:lang w:val="es-GT"/>
        </w:rPr>
        <w:t xml:space="preserve">? </w:t>
      </w:r>
      <w:r w:rsidRPr="00D9607F">
        <w:rPr>
          <w:lang w:val="es-GT"/>
        </w:rPr>
        <w:t>¿Cuál sería una buena sugerencia?</w:t>
      </w:r>
    </w:p>
    <w:p w14:paraId="7874D259" w14:textId="5DAF5423" w:rsidR="00812E69" w:rsidRDefault="00812E69" w:rsidP="00D9607F">
      <w:pPr>
        <w:pStyle w:val="Listaconvietas"/>
        <w:numPr>
          <w:ilvl w:val="0"/>
          <w:numId w:val="0"/>
        </w:numPr>
        <w:ind w:left="360"/>
      </w:pPr>
      <w:proofErr w:type="spellStart"/>
      <w:r>
        <w:t>si</w:t>
      </w:r>
      <w:proofErr w:type="spellEnd"/>
    </w:p>
    <w:p w14:paraId="529A86D9" w14:textId="3559571C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¿Qué tan abierto estás a recibir recomendaciones sorpresa, similares a tus gustos?</w:t>
      </w:r>
    </w:p>
    <w:p w14:paraId="4F4D3E97" w14:textId="46D1E700" w:rsidR="00812E69" w:rsidRPr="00175C20" w:rsidRDefault="00812E69">
      <w:pPr>
        <w:pStyle w:val="Listaconvietas"/>
        <w:rPr>
          <w:lang w:val="es-GT"/>
        </w:rPr>
      </w:pPr>
      <w:r>
        <w:rPr>
          <w:lang w:val="es-GT"/>
        </w:rPr>
        <w:t>si</w:t>
      </w:r>
    </w:p>
    <w:p w14:paraId="0D340286" w14:textId="0CFB3244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¿Preferirías recomendaciones por sabor, ingredientes, estilo de cocina, o contexto (clima, humor)?</w:t>
      </w:r>
      <w:r w:rsidR="00812E69">
        <w:rPr>
          <w:lang w:val="es-GT"/>
        </w:rPr>
        <w:t xml:space="preserve"> </w:t>
      </w:r>
    </w:p>
    <w:p w14:paraId="4BBFA81D" w14:textId="30713BBF" w:rsidR="00D9607F" w:rsidRDefault="00D9607F" w:rsidP="00D9607F">
      <w:pPr>
        <w:pStyle w:val="Listaconvietas"/>
        <w:numPr>
          <w:ilvl w:val="0"/>
          <w:numId w:val="0"/>
        </w:numPr>
        <w:ind w:left="360" w:hanging="360"/>
        <w:rPr>
          <w:lang w:val="es-GT"/>
        </w:rPr>
      </w:pPr>
      <w:r>
        <w:rPr>
          <w:lang w:val="es-GT"/>
        </w:rPr>
        <w:t>Ingredientes y estilo de cocina</w:t>
      </w:r>
    </w:p>
    <w:p w14:paraId="5BE5529F" w14:textId="77777777" w:rsidR="00D9607F" w:rsidRPr="00175C20" w:rsidRDefault="00D9607F" w:rsidP="00D9607F">
      <w:pPr>
        <w:pStyle w:val="Listaconvietas"/>
        <w:numPr>
          <w:ilvl w:val="0"/>
          <w:numId w:val="0"/>
        </w:numPr>
        <w:ind w:left="360" w:hanging="360"/>
        <w:rPr>
          <w:lang w:val="es-GT"/>
        </w:rPr>
      </w:pPr>
    </w:p>
    <w:p w14:paraId="1F5175A5" w14:textId="77777777" w:rsidR="007C5374" w:rsidRPr="00D9607F" w:rsidRDefault="00000000">
      <w:pPr>
        <w:pStyle w:val="Ttulo1"/>
        <w:rPr>
          <w:lang w:val="es-GT"/>
        </w:rPr>
      </w:pPr>
      <w:r w:rsidRPr="00D9607F">
        <w:rPr>
          <w:lang w:val="es-GT"/>
        </w:rPr>
        <w:t>VII. Reflexión final</w:t>
      </w:r>
    </w:p>
    <w:p w14:paraId="131AFFCE" w14:textId="4542A562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>¿Qué te haría confiar en un sistema de recomendaciones de comida?</w:t>
      </w:r>
    </w:p>
    <w:p w14:paraId="4BC4D92C" w14:textId="05840B8B" w:rsidR="00812E69" w:rsidRPr="00175C20" w:rsidRDefault="00424EEE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proofErr w:type="spellStart"/>
      <w:r>
        <w:rPr>
          <w:lang w:val="es-GT"/>
        </w:rPr>
        <w:t>Facil</w:t>
      </w:r>
      <w:proofErr w:type="spellEnd"/>
      <w:r>
        <w:rPr>
          <w:lang w:val="es-GT"/>
        </w:rPr>
        <w:t xml:space="preserve"> de usar y ver</w:t>
      </w:r>
    </w:p>
    <w:p w14:paraId="0DD4328B" w14:textId="3B45A1F7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¿Qué haría que dejaras de usar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así?</w:t>
      </w:r>
    </w:p>
    <w:p w14:paraId="3AFF97E3" w14:textId="623DF29B" w:rsidR="00812E69" w:rsidRPr="00175C20" w:rsidRDefault="00812E6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>Difícil de entender</w:t>
      </w:r>
      <w:r w:rsidR="00424EEE">
        <w:rPr>
          <w:lang w:val="es-GT"/>
        </w:rPr>
        <w:t xml:space="preserve"> y malas sugerencias</w:t>
      </w:r>
    </w:p>
    <w:p w14:paraId="20A3B486" w14:textId="7559B067" w:rsidR="007C5374" w:rsidRDefault="00000000">
      <w:pPr>
        <w:pStyle w:val="Listaconvietas"/>
        <w:rPr>
          <w:lang w:val="es-GT"/>
        </w:rPr>
      </w:pPr>
      <w:r w:rsidRPr="00175C20">
        <w:rPr>
          <w:lang w:val="es-GT"/>
        </w:rPr>
        <w:t xml:space="preserve">¿Qué funcionalidades te gustaría que tuviera una </w:t>
      </w:r>
      <w:proofErr w:type="gramStart"/>
      <w:r w:rsidRPr="00175C20">
        <w:rPr>
          <w:lang w:val="es-GT"/>
        </w:rPr>
        <w:t>app</w:t>
      </w:r>
      <w:proofErr w:type="gramEnd"/>
      <w:r w:rsidRPr="00175C20">
        <w:rPr>
          <w:lang w:val="es-GT"/>
        </w:rPr>
        <w:t xml:space="preserve"> de comida ideal para ti?</w:t>
      </w:r>
    </w:p>
    <w:p w14:paraId="146D659C" w14:textId="2CA3101D" w:rsidR="00812E69" w:rsidRPr="00175C20" w:rsidRDefault="00812E69" w:rsidP="00D9607F">
      <w:pPr>
        <w:pStyle w:val="Listaconvietas"/>
        <w:numPr>
          <w:ilvl w:val="0"/>
          <w:numId w:val="0"/>
        </w:numPr>
        <w:ind w:left="360"/>
        <w:rPr>
          <w:lang w:val="es-GT"/>
        </w:rPr>
      </w:pPr>
      <w:r>
        <w:rPr>
          <w:lang w:val="es-GT"/>
        </w:rPr>
        <w:t xml:space="preserve">Una aplicación como </w:t>
      </w:r>
      <w:r w:rsidR="00424EEE">
        <w:rPr>
          <w:lang w:val="es-GT"/>
        </w:rPr>
        <w:t xml:space="preserve">Spotify o </w:t>
      </w:r>
      <w:proofErr w:type="spellStart"/>
      <w:r w:rsidR="00424EEE">
        <w:rPr>
          <w:lang w:val="es-GT"/>
        </w:rPr>
        <w:t>tiktok</w:t>
      </w:r>
      <w:proofErr w:type="spellEnd"/>
      <w:r>
        <w:rPr>
          <w:lang w:val="es-GT"/>
        </w:rPr>
        <w:t>, según tus gustos</w:t>
      </w:r>
    </w:p>
    <w:sectPr w:rsidR="00812E69" w:rsidRPr="00175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221533">
    <w:abstractNumId w:val="8"/>
  </w:num>
  <w:num w:numId="2" w16cid:durableId="1685863357">
    <w:abstractNumId w:val="6"/>
  </w:num>
  <w:num w:numId="3" w16cid:durableId="2096125198">
    <w:abstractNumId w:val="5"/>
  </w:num>
  <w:num w:numId="4" w16cid:durableId="1695425164">
    <w:abstractNumId w:val="4"/>
  </w:num>
  <w:num w:numId="5" w16cid:durableId="455561214">
    <w:abstractNumId w:val="7"/>
  </w:num>
  <w:num w:numId="6" w16cid:durableId="213278461">
    <w:abstractNumId w:val="3"/>
  </w:num>
  <w:num w:numId="7" w16cid:durableId="1174613284">
    <w:abstractNumId w:val="2"/>
  </w:num>
  <w:num w:numId="8" w16cid:durableId="1499927133">
    <w:abstractNumId w:val="1"/>
  </w:num>
  <w:num w:numId="9" w16cid:durableId="120887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29A"/>
    <w:rsid w:val="00034616"/>
    <w:rsid w:val="0006063C"/>
    <w:rsid w:val="0015074B"/>
    <w:rsid w:val="00175C20"/>
    <w:rsid w:val="0029639D"/>
    <w:rsid w:val="00326F90"/>
    <w:rsid w:val="00424EEE"/>
    <w:rsid w:val="004A44D8"/>
    <w:rsid w:val="007C5374"/>
    <w:rsid w:val="00812E69"/>
    <w:rsid w:val="009F7B24"/>
    <w:rsid w:val="00AA1D8D"/>
    <w:rsid w:val="00B47730"/>
    <w:rsid w:val="00CB0664"/>
    <w:rsid w:val="00D07E29"/>
    <w:rsid w:val="00D9607F"/>
    <w:rsid w:val="00FA29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7E45C"/>
  <w14:defaultImageDpi w14:val="300"/>
  <w15:docId w15:val="{8F88A862-8614-4271-81C9-4FF185EB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DIAZ BOJORQUEZ, LAZARO DANIEL</cp:lastModifiedBy>
  <cp:revision>2</cp:revision>
  <dcterms:created xsi:type="dcterms:W3CDTF">2025-05-08T04:13:00Z</dcterms:created>
  <dcterms:modified xsi:type="dcterms:W3CDTF">2025-05-08T04:13:00Z</dcterms:modified>
  <cp:category/>
</cp:coreProperties>
</file>